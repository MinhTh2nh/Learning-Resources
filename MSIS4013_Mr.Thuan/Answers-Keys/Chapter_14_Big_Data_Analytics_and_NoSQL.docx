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1. </w:t>
            </w:r>
            <w:r>
              <w:rPr>
                <w:rStyle w:val="DefaultParagraphFont"/>
                <w:rFonts w:ascii="Times New Roman" w:eastAsia="Times New Roman" w:hAnsi="Times New Roman" w:cs="Times New Roman"/>
                <w:b w:val="0"/>
                <w:bCs w:val="0"/>
                <w:i w:val="0"/>
                <w:iCs w:val="0"/>
                <w:smallCaps w:val="0"/>
                <w:color w:val="000000"/>
                <w:sz w:val="22"/>
                <w:szCs w:val="22"/>
                <w:bdr w:val="nil"/>
                <w:rtl w:val="0"/>
              </w:rPr>
              <w:t>​M</w:t>
            </w:r>
            <w:r>
              <w:rPr>
                <w:rStyle w:val="DefaultParagraphFont"/>
                <w:rFonts w:ascii="Times New Roman" w:eastAsia="Times New Roman" w:hAnsi="Times New Roman" w:cs="Times New Roman"/>
                <w:b w:val="0"/>
                <w:bCs w:val="0"/>
                <w:i w:val="0"/>
                <w:iCs w:val="0"/>
                <w:smallCaps w:val="0"/>
                <w:color w:val="000000"/>
                <w:sz w:val="22"/>
                <w:szCs w:val="22"/>
                <w:bdr w:val="nil"/>
                <w:rtl w:val="0"/>
              </w:rPr>
              <w:t>uch ambiguity exists in defining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2. </w:t>
            </w:r>
            <w:r>
              <w:rPr>
                <w:rStyle w:val="DefaultParagraphFont"/>
                <w:rFonts w:ascii="Times New Roman" w:eastAsia="Times New Roman" w:hAnsi="Times New Roman" w:cs="Times New Roman"/>
                <w:b w:val="0"/>
                <w:bCs w:val="0"/>
                <w:i w:val="0"/>
                <w:iCs w:val="0"/>
                <w:smallCaps w:val="0"/>
                <w:color w:val="000000"/>
                <w:sz w:val="22"/>
                <w:szCs w:val="22"/>
                <w:bdr w:val="nil"/>
                <w:rtl w:val="0"/>
              </w:rPr>
              <w:t>​F</w:t>
            </w:r>
            <w:r>
              <w:rPr>
                <w:rStyle w:val="DefaultParagraphFont"/>
                <w:rFonts w:ascii="Times New Roman" w:eastAsia="Times New Roman" w:hAnsi="Times New Roman" w:cs="Times New Roman"/>
                <w:b w:val="0"/>
                <w:bCs w:val="0"/>
                <w:i w:val="0"/>
                <w:iCs w:val="0"/>
                <w:smallCaps w:val="0"/>
                <w:color w:val="000000"/>
                <w:sz w:val="22"/>
                <w:szCs w:val="22"/>
                <w:bdr w:val="nil"/>
                <w:rtl w:val="0"/>
              </w:rPr>
              <w:t>or a data set to be considered Big Data, it must display all the “3 Vs” – volume, velocity and variety.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w:t>
            </w:r>
            <w:r>
              <w:rPr>
                <w:rStyle w:val="DefaultParagraphFont"/>
                <w:rFonts w:ascii="Times New Roman" w:eastAsia="Times New Roman" w:hAnsi="Times New Roman" w:cs="Times New Roman"/>
                <w:b w:val="0"/>
                <w:bCs w:val="0"/>
                <w:i w:val="0"/>
                <w:iCs w:val="0"/>
                <w:smallCaps w:val="0"/>
                <w:color w:val="000000"/>
                <w:sz w:val="22"/>
                <w:szCs w:val="22"/>
                <w:bdr w:val="nil"/>
                <w:rtl w:val="0"/>
              </w:rPr>
              <w:t>​S</w:t>
            </w:r>
            <w:r>
              <w:rPr>
                <w:rStyle w:val="DefaultParagraphFont"/>
                <w:rFonts w:ascii="Times New Roman" w:eastAsia="Times New Roman" w:hAnsi="Times New Roman" w:cs="Times New Roman"/>
                <w:b w:val="0"/>
                <w:bCs w:val="0"/>
                <w:i w:val="0"/>
                <w:iCs w:val="0"/>
                <w:smallCaps w:val="0"/>
                <w:color w:val="000000"/>
                <w:sz w:val="22"/>
                <w:szCs w:val="22"/>
                <w:bdr w:val="nil"/>
                <w:rtl w:val="0"/>
              </w:rPr>
              <w:t>caling out is keeping the same number of systems, but migrating each system to a larger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4. </w:t>
            </w:r>
            <w:r>
              <w:rPr>
                <w:rStyle w:val="DefaultParagraphFont"/>
                <w:rFonts w:ascii="Times New Roman" w:eastAsia="Times New Roman" w:hAnsi="Times New Roman" w:cs="Times New Roman"/>
                <w:b w:val="0"/>
                <w:bCs w:val="0"/>
                <w:i w:val="0"/>
                <w:iCs w:val="0"/>
                <w:smallCaps w:val="0"/>
                <w:color w:val="000000"/>
                <w:sz w:val="22"/>
                <w:szCs w:val="22"/>
                <w:bdr w:val="nil"/>
                <w:rtl w:val="0"/>
              </w:rPr>
              <w:t>In many ways, the issues associated with volume and velocity are the same.</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5. </w:t>
            </w:r>
            <w:r>
              <w:rPr>
                <w:rStyle w:val="DefaultParagraphFont"/>
                <w:rFonts w:ascii="Times New Roman" w:eastAsia="Times New Roman" w:hAnsi="Times New Roman" w:cs="Times New Roman"/>
                <w:b w:val="0"/>
                <w:bCs w:val="0"/>
                <w:i w:val="0"/>
                <w:iCs w:val="0"/>
                <w:smallCaps w:val="0"/>
                <w:color w:val="000000"/>
                <w:sz w:val="22"/>
                <w:szCs w:val="22"/>
                <w:bdr w:val="nil"/>
                <w:rtl w:val="0"/>
              </w:rPr>
              <w:t>The analysis of data to produce actionable results is feedback loop processing.​</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​Relational databases rely on unstructured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7. </w:t>
            </w:r>
            <w:r>
              <w:rPr>
                <w:rStyle w:val="DefaultParagraphFont"/>
                <w:rFonts w:ascii="Times New Roman" w:eastAsia="Times New Roman" w:hAnsi="Times New Roman" w:cs="Times New Roman"/>
                <w:b w:val="0"/>
                <w:bCs w:val="0"/>
                <w:i w:val="0"/>
                <w:iCs w:val="0"/>
                <w:smallCaps w:val="0"/>
                <w:color w:val="000000"/>
                <w:sz w:val="22"/>
                <w:szCs w:val="22"/>
                <w:bdr w:val="nil"/>
                <w:rtl w:val="0"/>
              </w:rPr>
              <w:t>One tenet of Big Data is that all data that is capable of being captured should be.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8. </w:t>
            </w:r>
            <w:r>
              <w:rPr>
                <w:rStyle w:val="DefaultParagraphFont"/>
                <w:rFonts w:ascii="Times New Roman" w:eastAsia="Times New Roman" w:hAnsi="Times New Roman" w:cs="Times New Roman"/>
                <w:b w:val="0"/>
                <w:bCs w:val="0"/>
                <w:i w:val="0"/>
                <w:iCs w:val="0"/>
                <w:smallCaps w:val="0"/>
                <w:color w:val="000000"/>
                <w:sz w:val="16"/>
                <w:szCs w:val="16"/>
                <w:bdr w:val="nil"/>
                <w:rtl w:val="0"/>
              </w:rPr>
              <w:t>​</w:t>
            </w:r>
            <w:r>
              <w:rPr>
                <w:rStyle w:val="DefaultParagraphFont"/>
                <w:rFonts w:ascii="Times New Roman" w:eastAsia="Times New Roman" w:hAnsi="Times New Roman" w:cs="Times New Roman"/>
                <w:b w:val="0"/>
                <w:bCs w:val="0"/>
                <w:i w:val="0"/>
                <w:iCs w:val="0"/>
                <w:smallCaps w:val="0"/>
                <w:color w:val="000000"/>
                <w:sz w:val="16"/>
                <w:szCs w:val="16"/>
                <w:bdr w:val="nil"/>
                <w:rtl w:val="0"/>
              </w:rPr>
              <w:t>​</w:t>
            </w:r>
            <w:r>
              <w:rPr>
                <w:rStyle w:val="DefaultParagraphFont"/>
                <w:rFonts w:ascii="Times New Roman" w:eastAsia="Times New Roman" w:hAnsi="Times New Roman" w:cs="Times New Roman"/>
                <w:b w:val="0"/>
                <w:bCs w:val="0"/>
                <w:i w:val="0"/>
                <w:iCs w:val="0"/>
                <w:smallCaps w:val="0"/>
                <w:color w:val="000000"/>
                <w:sz w:val="16"/>
                <w:szCs w:val="16"/>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The ability to graphically data in a way that makes it understandable is the concept of value.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9. </w:t>
            </w:r>
            <w:r>
              <w:rPr>
                <w:rStyle w:val="DefaultParagraphFont"/>
                <w:rFonts w:ascii="Times New Roman" w:eastAsia="Times New Roman" w:hAnsi="Times New Roman" w:cs="Times New Roman"/>
                <w:b w:val="0"/>
                <w:bCs w:val="0"/>
                <w:i w:val="0"/>
                <w:iCs w:val="0"/>
                <w:smallCaps w:val="0"/>
                <w:color w:val="000000"/>
                <w:sz w:val="22"/>
                <w:szCs w:val="22"/>
                <w:bdr w:val="nil"/>
                <w:rtl w:val="0"/>
              </w:rPr>
              <w:t>Characteristics that are important in working with data in the relational database model also apply to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10. </w:t>
            </w:r>
            <w:r>
              <w:rPr>
                <w:rStyle w:val="DefaultParagraphFont"/>
                <w:rFonts w:ascii="Times New Roman" w:eastAsia="Times New Roman" w:hAnsi="Times New Roman" w:cs="Times New Roman"/>
                <w:b w:val="0"/>
                <w:bCs w:val="0"/>
                <w:i w:val="0"/>
                <w:iCs w:val="0"/>
                <w:smallCaps w:val="0"/>
                <w:color w:val="000000"/>
                <w:sz w:val="22"/>
                <w:szCs w:val="22"/>
                <w:bdr w:val="nil"/>
                <w:rtl w:val="0"/>
              </w:rPr>
              <w:t>H</w:t>
            </w:r>
            <w:r>
              <w:rPr>
                <w:rStyle w:val="DefaultParagraphFont"/>
                <w:rFonts w:ascii="Times New Roman" w:eastAsia="Times New Roman" w:hAnsi="Times New Roman" w:cs="Times New Roman"/>
                <w:b w:val="0"/>
                <w:bCs w:val="0"/>
                <w:i w:val="0"/>
                <w:iCs w:val="0"/>
                <w:smallCaps w:val="0"/>
                <w:color w:val="000000"/>
                <w:sz w:val="22"/>
                <w:szCs w:val="22"/>
                <w:bdr w:val="nil"/>
                <w:rtl w:val="0"/>
              </w:rPr>
              <w:t>adoop is a database that has become the de facto standard for most Big Data storage and processing.</w:t>
            </w:r>
            <w:r>
              <w:rPr>
                <w:rStyle w:val="DefaultParagraphFont"/>
                <w:rFonts w:ascii="Times New Roman" w:eastAsia="Times New Roman" w:hAnsi="Times New Roman" w:cs="Times New Roman"/>
                <w:b w:val="0"/>
                <w:bCs w:val="0"/>
                <w:i w:val="0"/>
                <w:iCs w:val="0"/>
                <w:smallCaps w:val="0"/>
                <w:color w:val="000000"/>
                <w:sz w:val="22"/>
                <w:szCs w:val="22"/>
                <w:bdr w:val="nil"/>
                <w:rtl w:val="0"/>
              </w:rPr>
              <w:t> </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11. 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Under the HDFS system, using a write-one, ready-many model simplifies concurrency issues.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12. 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A block report is used to let the name node know that the data mode is still available.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13. </w:t>
            </w:r>
            <w:r>
              <w:rPr>
                <w:rStyle w:val="DefaultParagraphFont"/>
                <w:rFonts w:ascii="Times New Roman" w:eastAsia="Times New Roman" w:hAnsi="Times New Roman" w:cs="Times New Roman"/>
                <w:b w:val="0"/>
                <w:bCs w:val="0"/>
                <w:i w:val="0"/>
                <w:iCs w:val="0"/>
                <w:smallCaps w:val="0"/>
                <w:color w:val="000000"/>
                <w:sz w:val="22"/>
                <w:szCs w:val="22"/>
                <w:bdr w:val="nil"/>
                <w:rtl w:val="0"/>
              </w:rPr>
              <w:t>A reduce function takes a collection of key-value pairs with the same key value and summarizes them into a single result.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14. </w:t>
            </w:r>
            <w:r>
              <w:rPr>
                <w:rStyle w:val="DefaultParagraphFont"/>
                <w:rFonts w:ascii="Times New Roman" w:eastAsia="Times New Roman" w:hAnsi="Times New Roman" w:cs="Times New Roman"/>
                <w:b w:val="0"/>
                <w:bCs w:val="0"/>
                <w:i w:val="0"/>
                <w:iCs w:val="0"/>
                <w:smallCaps w:val="0"/>
                <w:color w:val="000000"/>
                <w:sz w:val="22"/>
                <w:szCs w:val="22"/>
                <w:bdr w:val="nil"/>
                <w:rtl w:val="0"/>
              </w:rPr>
              <w:t>Hive is a good choice for jobs that r</w:t>
            </w:r>
            <w:r>
              <w:rPr>
                <w:rStyle w:val="DefaultParagraphFont"/>
                <w:rFonts w:ascii="Times New Roman" w:eastAsia="Times New Roman" w:hAnsi="Times New Roman" w:cs="Times New Roman"/>
                <w:b w:val="0"/>
                <w:bCs w:val="0"/>
                <w:i w:val="0"/>
                <w:iCs w:val="0"/>
                <w:smallCaps w:val="0"/>
                <w:color w:val="000000"/>
                <w:sz w:val="22"/>
                <w:szCs w:val="22"/>
                <w:bdr w:val="nil"/>
                <w:rtl w:val="0"/>
              </w:rPr>
              <w:t>equire a small subset of data to be returned very quickly.</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15. 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Hadoop is a high-level tool that requires little effort to create, manage and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16. 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Flume is a tool for converting data back and forth between a relational database and the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17. 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Most NoSQL products run only in a Linux or Unix environment.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18. </w:t>
            </w:r>
            <w:r>
              <w:rPr>
                <w:rStyle w:val="DefaultParagraphFont"/>
                <w:rFonts w:ascii="Times New Roman" w:eastAsia="Times New Roman" w:hAnsi="Times New Roman" w:cs="Times New Roman"/>
                <w:b w:val="0"/>
                <w:bCs w:val="0"/>
                <w:i w:val="0"/>
                <w:iCs w:val="0"/>
                <w:smallCaps w:val="0"/>
                <w:color w:val="000000"/>
                <w:sz w:val="22"/>
                <w:szCs w:val="22"/>
                <w:bdr w:val="nil"/>
                <w:rtl w:val="0"/>
              </w:rPr>
              <w:t>Key-value and document databases are structurally similar.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p.663-664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19. </w:t>
            </w:r>
            <w:r>
              <w:rPr>
                <w:rStyle w:val="DefaultParagraphFont"/>
                <w:rFonts w:ascii="Times New Roman" w:eastAsia="Times New Roman" w:hAnsi="Times New Roman" w:cs="Times New Roman"/>
                <w:b w:val="0"/>
                <w:bCs w:val="0"/>
                <w:i w:val="0"/>
                <w:iCs w:val="0"/>
                <w:smallCaps w:val="0"/>
                <w:color w:val="000000"/>
                <w:sz w:val="22"/>
                <w:szCs w:val="22"/>
                <w:bdr w:val="nil"/>
                <w:rtl w:val="0"/>
              </w:rPr>
              <w:t>A column-family database is a NoSQL database model that organizes data in key-value pairs with keys mapped to a set of columns in the value component.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20. </w:t>
            </w:r>
            <w:r>
              <w:rPr>
                <w:rStyle w:val="DefaultParagraphFont"/>
                <w:rFonts w:ascii="Times New Roman" w:eastAsia="Times New Roman" w:hAnsi="Times New Roman" w:cs="Times New Roman"/>
                <w:b w:val="0"/>
                <w:bCs w:val="0"/>
                <w:i w:val="0"/>
                <w:iCs w:val="0"/>
                <w:smallCaps w:val="0"/>
                <w:color w:val="000000"/>
                <w:sz w:val="22"/>
                <w:szCs w:val="22"/>
                <w:bdr w:val="nil"/>
                <w:rtl w:val="0"/>
              </w:rPr>
              <w:t>Interest in graph databases can be tied to the area of social networks.</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21. 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Explanatory analytics uses predictive analytics as a stepping stone to create explanatory models.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False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22. 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Data mining focuses on the discovery and explanation stages of knowledge acquisition.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True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False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True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is NOT one of the "3 Vs" of 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329"/>
              <w:gridCol w:w="240"/>
              <w:gridCol w:w="11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​Volume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​Validation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​Variety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 i</w:t>
            </w:r>
            <w:r>
              <w:rPr>
                <w:rStyle w:val="DefaultParagraphFont"/>
                <w:rFonts w:ascii="Times New Roman" w:eastAsia="Times New Roman" w:hAnsi="Times New Roman" w:cs="Times New Roman"/>
                <w:b w:val="0"/>
                <w:bCs w:val="0"/>
                <w:i w:val="0"/>
                <w:iCs w:val="0"/>
                <w:smallCaps w:val="0"/>
                <w:color w:val="000000"/>
                <w:sz w:val="22"/>
                <w:szCs w:val="22"/>
                <w:bdr w:val="nil"/>
                <w:rtl w:val="0"/>
              </w:rPr>
              <w:t>s keeping the same number of systems, but migrating each system to a larger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317"/>
              <w:gridCol w:w="240"/>
              <w:gridCol w:w="139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up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out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focuses on filtering data as it enters the system to determine which data to keep and which to discard.</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019"/>
              <w:gridCol w:w="240"/>
              <w:gridCol w:w="26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up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loop processing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 processing</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​Scaling out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26. </w:t>
            </w:r>
            <w:r>
              <w:rPr>
                <w:rStyle w:val="DefaultParagraphFont"/>
                <w:rFonts w:ascii="Times New Roman" w:eastAsia="Times New Roman" w:hAnsi="Times New Roman" w:cs="Times New Roman"/>
                <w:b w:val="0"/>
                <w:bCs w:val="0"/>
                <w:i w:val="0"/>
                <w:iCs w:val="0"/>
                <w:smallCaps w:val="0"/>
                <w:color w:val="000000"/>
                <w:sz w:val="22"/>
                <w:szCs w:val="22"/>
                <w:bdr w:val="nil"/>
                <w:rtl w:val="0"/>
              </w:rPr>
              <w:t>​A(n) ______ is a process or set of operations in a calculation.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255"/>
              <w:gridCol w:w="240"/>
              <w:gridCol w:w="16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​algorithm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loop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​structure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27. </w:t>
            </w:r>
            <w:r>
              <w:rPr>
                <w:rStyle w:val="DefaultParagraphFont"/>
                <w:rFonts w:ascii="Times New Roman" w:eastAsia="Times New Roman" w:hAnsi="Times New Roman" w:cs="Times New Roman"/>
                <w:b w:val="0"/>
                <w:bCs w:val="0"/>
                <w:i w:val="0"/>
                <w:iCs w:val="0"/>
                <w:smallCaps w:val="0"/>
                <w:color w:val="000000"/>
                <w:sz w:val="22"/>
                <w:szCs w:val="22"/>
                <w:bdr w:val="nil"/>
                <w:rtl w:val="0"/>
              </w:rPr>
              <w:t>​Big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9"/>
              <w:gridCol w:w="3202"/>
              <w:gridCol w:w="211"/>
              <w:gridCol w:w="462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relies on the use of 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r>
                    <w:rPr>
                      <w:rStyle w:val="DefaultParagraphFont"/>
                      <w:rFonts w:ascii="Times New Roman" w:eastAsia="Times New Roman" w:hAnsi="Times New Roman" w:cs="Times New Roman"/>
                      <w:b w:val="0"/>
                      <w:bCs w:val="0"/>
                      <w:i w:val="0"/>
                      <w:iCs w:val="0"/>
                      <w:smallCaps w:val="0"/>
                      <w:color w:val="000000"/>
                      <w:sz w:val="24"/>
                      <w:szCs w:val="24"/>
                      <w:bdr w:val="nil"/>
                      <w:rtl w:val="0"/>
                    </w:rPr>
                    <w:t>aptures data in whatever format it naturally exists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relies on the use of unstructured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r>
                    <w:rPr>
                      <w:rStyle w:val="DefaultParagraphFont"/>
                      <w:rFonts w:ascii="Times New Roman" w:eastAsia="Times New Roman" w:hAnsi="Times New Roman" w:cs="Times New Roman"/>
                      <w:b w:val="0"/>
                      <w:bCs w:val="0"/>
                      <w:i w:val="0"/>
                      <w:iCs w:val="0"/>
                      <w:smallCaps w:val="0"/>
                      <w:color w:val="000000"/>
                      <w:sz w:val="24"/>
                      <w:szCs w:val="24"/>
                      <w:bdr w:val="nil"/>
                      <w:rtl w:val="0"/>
                    </w:rPr>
                    <w:t>imposes a structure on data when it is captured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28. 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context of Big Data, _____ relates to differences in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108"/>
              <w:gridCol w:w="24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​variety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​veracity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29. 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​In the context of Big Data, _____ </w:t>
            </w:r>
            <w:r>
              <w:rPr>
                <w:rStyle w:val="DefaultParagraphFont"/>
                <w:rFonts w:ascii="Times New Roman" w:eastAsia="Times New Roman" w:hAnsi="Times New Roman" w:cs="Times New Roman"/>
                <w:b w:val="0"/>
                <w:bCs w:val="0"/>
                <w:i w:val="0"/>
                <w:iCs w:val="0"/>
                <w:smallCaps w:val="0"/>
                <w:color w:val="000000"/>
                <w:sz w:val="22"/>
                <w:szCs w:val="22"/>
                <w:bdr w:val="nil"/>
                <w:rtl w:val="0"/>
              </w:rPr>
              <w:t>refers to the trustworthiness of a set of data</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108"/>
              <w:gridCol w:w="240"/>
              <w:gridCol w:w="13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​value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​veracity</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​viability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30. </w:t>
            </w:r>
            <w:r>
              <w:rPr>
                <w:rStyle w:val="DefaultParagraphFont"/>
                <w:rFonts w:ascii="Times New Roman" w:eastAsia="Times New Roman" w:hAnsi="Times New Roman" w:cs="Times New Roman"/>
                <w:b w:val="0"/>
                <w:bCs w:val="0"/>
                <w:i w:val="0"/>
                <w:iCs w:val="0"/>
                <w:smallCaps w:val="0"/>
                <w:color w:val="000000"/>
                <w:sz w:val="22"/>
                <w:szCs w:val="22"/>
                <w:bdr w:val="nil"/>
                <w:rtl w:val="0"/>
              </w:rPr>
              <w:t>​By default, Hadoop uses a replication factor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40"/>
              <w:gridCol w:w="240"/>
              <w:gridCol w:w="7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​one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​three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​four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31. </w:t>
            </w:r>
            <w:r>
              <w:rPr>
                <w:rStyle w:val="DefaultParagraphFont"/>
                <w:rFonts w:ascii="Times New Roman" w:eastAsia="Times New Roman" w:hAnsi="Times New Roman" w:cs="Times New Roman"/>
                <w:b w:val="0"/>
                <w:bCs w:val="0"/>
                <w:i w:val="0"/>
                <w:iCs w:val="0"/>
                <w:smallCaps w:val="0"/>
                <w:color w:val="000000"/>
                <w:sz w:val="22"/>
                <w:szCs w:val="22"/>
                <w:bdr w:val="nil"/>
                <w:rtl w:val="0"/>
              </w:rPr>
              <w:t>​Which of the following is NOT a key assumption of the Hadoop Distributed File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921"/>
              <w:gridCol w:w="240"/>
              <w:gridCol w:w="247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​High volume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​Write many,  read-once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​Streaming access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​Fault-tolerance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p.655-656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32. 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 HDFS, the _____ node creates new files by communicating with the ____ node.</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475"/>
              <w:gridCol w:w="240"/>
              <w:gridCol w:w="147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name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name, ​​client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​​client, 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client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33. 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a HDFS, a heartbeat is sent every _____ to notify the name node that the data mode is still available.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54"/>
              <w:gridCol w:w="240"/>
              <w:gridCol w:w="126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hours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 seconds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hours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 seconds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34. 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MapReduce, a _______ function takes a collection and data and sorts and filters it into a set of key-value pairs.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86"/>
              <w:gridCol w:w="240"/>
              <w:gridCol w:w="88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​reduce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35. </w:t>
            </w:r>
            <w:r>
              <w:rPr>
                <w:rStyle w:val="DefaultParagraphFont"/>
                <w:rFonts w:ascii="Times New Roman" w:eastAsia="Times New Roman" w:hAnsi="Times New Roman" w:cs="Times New Roman"/>
                <w:b w:val="0"/>
                <w:bCs w:val="0"/>
                <w:i w:val="0"/>
                <w:iCs w:val="0"/>
                <w:smallCaps w:val="0"/>
                <w:color w:val="000000"/>
                <w:sz w:val="22"/>
                <w:szCs w:val="22"/>
                <w:bdr w:val="nil"/>
                <w:rtl w:val="0"/>
              </w:rPr>
              <w:t>​When using MapReduce, </w:t>
            </w:r>
            <w:r>
              <w:rPr>
                <w:rStyle w:val="DefaultParagraphFont"/>
                <w:rFonts w:ascii="Times New Roman" w:eastAsia="Times New Roman" w:hAnsi="Times New Roman" w:cs="Times New Roman"/>
                <w:b w:val="0"/>
                <w:bCs w:val="0"/>
                <w:i w:val="0"/>
                <w:iCs w:val="0"/>
                <w:smallCaps w:val="0"/>
                <w:color w:val="000000"/>
                <w:sz w:val="22"/>
                <w:szCs w:val="22"/>
                <w:bdr w:val="nil"/>
                <w:rtl w:val="0"/>
              </w:rPr>
              <w:t>best practices suggest that the number of mappers on a given node should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475"/>
              <w:gridCol w:w="240"/>
              <w:gridCol w:w="140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 or more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​100 or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or less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at least 300</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​________ processing occurs when a program runs from beginning to end without any user interaction.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97"/>
              <w:gridCol w:w="240"/>
              <w:gridCol w:w="9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​Hadoop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​Hive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​Batch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37. </w:t>
            </w:r>
            <w:r>
              <w:rPr>
                <w:rStyle w:val="DefaultParagraphFont"/>
                <w:rFonts w:ascii="Times New Roman" w:eastAsia="Times New Roman" w:hAnsi="Times New Roman" w:cs="Times New Roman"/>
                <w:b w:val="0"/>
                <w:bCs w:val="0"/>
                <w:i w:val="0"/>
                <w:iCs w:val="0"/>
                <w:smallCaps w:val="0"/>
                <w:color w:val="000000"/>
                <w:sz w:val="22"/>
                <w:szCs w:val="22"/>
                <w:bdr w:val="nil"/>
                <w:rtl w:val="0"/>
              </w:rPr>
              <w:t>Two of the most popular applications to simplify the process of creating MapReduce jobs are Hive and</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62"/>
              <w:gridCol w:w="24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a tool for converting data back and forth between a relational database and the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62"/>
              <w:gridCol w:w="24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39. 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was the first SQL-on Hadoop application.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962"/>
              <w:gridCol w:w="240"/>
              <w:gridCol w:w="101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​Flume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​Impala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40. </w:t>
            </w:r>
            <w:r>
              <w:rPr>
                <w:rStyle w:val="DefaultParagraphFont"/>
                <w:rFonts w:ascii="Times New Roman" w:eastAsia="Times New Roman" w:hAnsi="Times New Roman" w:cs="Times New Roman"/>
                <w:b w:val="0"/>
                <w:bCs w:val="0"/>
                <w:i w:val="0"/>
                <w:iCs w:val="0"/>
                <w:smallCaps w:val="0"/>
                <w:color w:val="000000"/>
                <w:sz w:val="22"/>
                <w:szCs w:val="22"/>
                <w:bdr w:val="nil"/>
                <w:rtl w:val="0"/>
              </w:rPr>
              <w:t>​W</w:t>
            </w:r>
            <w:r>
              <w:rPr>
                <w:rStyle w:val="DefaultParagraphFont"/>
                <w:rFonts w:ascii="Times New Roman" w:eastAsia="Times New Roman" w:hAnsi="Times New Roman" w:cs="Times New Roman"/>
                <w:b w:val="0"/>
                <w:bCs w:val="0"/>
                <w:i w:val="0"/>
                <w:iCs w:val="0"/>
                <w:smallCaps w:val="0"/>
                <w:color w:val="000000"/>
                <w:sz w:val="22"/>
                <w:szCs w:val="22"/>
                <w:bdr w:val="nil"/>
                <w:rtl w:val="0"/>
              </w:rPr>
              <w:t>hich of the following is NOT one of the standard NoSQL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165"/>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​column-oriented databases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​graph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​chart databases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41. </w:t>
            </w:r>
            <w:r>
              <w:rPr>
                <w:rStyle w:val="DefaultParagraphFont"/>
                <w:rFonts w:ascii="Times New Roman" w:eastAsia="Times New Roman" w:hAnsi="Times New Roman" w:cs="Times New Roman"/>
                <w:b w:val="0"/>
                <w:bCs w:val="0"/>
                <w:i w:val="0"/>
                <w:iCs w:val="0"/>
                <w:smallCaps w:val="0"/>
                <w:color w:val="000000"/>
                <w:sz w:val="22"/>
                <w:szCs w:val="22"/>
                <w:bdr w:val="nil"/>
                <w:rtl w:val="0"/>
              </w:rPr>
              <w:t>​To query the value component of the pair when using a key-value database, use get 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072"/>
              <w:gridCol w:w="240"/>
              <w:gridCol w:w="95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​store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​fetch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​retrieve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​gather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42. </w:t>
            </w:r>
            <w:r>
              <w:rPr>
                <w:rStyle w:val="DefaultParagraphFont"/>
                <w:rFonts w:ascii="Times New Roman" w:eastAsia="Times New Roman" w:hAnsi="Times New Roman" w:cs="Times New Roman"/>
                <w:b w:val="0"/>
                <w:bCs w:val="0"/>
                <w:i w:val="0"/>
                <w:iCs w:val="0"/>
                <w:smallCaps w:val="0"/>
                <w:color w:val="000000"/>
                <w:sz w:val="22"/>
                <w:szCs w:val="22"/>
                <w:bdr w:val="nil"/>
                <w:rtl w:val="0"/>
              </w:rPr>
              <w:t>Document databases group documents into logical groups called:</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353"/>
              <w:gridCol w:w="240"/>
              <w:gridCol w:w="97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​buckets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​collections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​blocks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minimizes the number of disk reads necessary to retrieve a row of data.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715"/>
              <w:gridCol w:w="240"/>
              <w:gridCol w:w="24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r>
                    <w:rPr>
                      <w:rStyle w:val="DefaultParagraphFont"/>
                      <w:rFonts w:ascii="Times New Roman" w:eastAsia="Times New Roman" w:hAnsi="Times New Roman" w:cs="Times New Roman"/>
                      <w:b w:val="0"/>
                      <w:bCs w:val="0"/>
                      <w:i w:val="0"/>
                      <w:iCs w:val="0"/>
                      <w:smallCaps w:val="0"/>
                      <w:color w:val="000000"/>
                      <w:sz w:val="22"/>
                      <w:szCs w:val="22"/>
                      <w:bdr w:val="nil"/>
                      <w:rtl w:val="0"/>
                    </w:rPr>
                    <w:t>olumn-oriented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​Row</w:t>
                  </w:r>
                  <w:r>
                    <w:rPr>
                      <w:rStyle w:val="DefaultParagraphFont"/>
                      <w:rFonts w:ascii="Times New Roman" w:eastAsia="Times New Roman" w:hAnsi="Times New Roman" w:cs="Times New Roman"/>
                      <w:b w:val="0"/>
                      <w:bCs w:val="0"/>
                      <w:i w:val="0"/>
                      <w:iCs w:val="0"/>
                      <w:smallCaps w:val="0"/>
                      <w:color w:val="000000"/>
                      <w:sz w:val="22"/>
                      <w:szCs w:val="22"/>
                      <w:bdr w:val="nil"/>
                      <w:rtl w:val="0"/>
                    </w:rPr>
                    <w:t>-centric storage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r>
                    <w:rPr>
                      <w:rStyle w:val="DefaultParagraphFont"/>
                      <w:rFonts w:ascii="Times New Roman" w:eastAsia="Times New Roman" w:hAnsi="Times New Roman" w:cs="Times New Roman"/>
                      <w:b w:val="0"/>
                      <w:bCs w:val="0"/>
                      <w:i w:val="0"/>
                      <w:iCs w:val="0"/>
                      <w:smallCaps w:val="0"/>
                      <w:color w:val="000000"/>
                      <w:sz w:val="22"/>
                      <w:szCs w:val="22"/>
                      <w:bdr w:val="nil"/>
                      <w:rtl w:val="0"/>
                    </w:rPr>
                    <w:t>olumn-family database</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w:t>
                  </w:r>
                  <w:r>
                    <w:rPr>
                      <w:rStyle w:val="DefaultParagraphFont"/>
                      <w:rFonts w:ascii="Times New Roman" w:eastAsia="Times New Roman" w:hAnsi="Times New Roman" w:cs="Times New Roman"/>
                      <w:b w:val="0"/>
                      <w:bCs w:val="0"/>
                      <w:i w:val="0"/>
                      <w:iCs w:val="0"/>
                      <w:smallCaps w:val="0"/>
                      <w:color w:val="000000"/>
                      <w:sz w:val="22"/>
                      <w:szCs w:val="22"/>
                      <w:bdr w:val="nil"/>
                      <w:rtl w:val="0"/>
                    </w:rPr>
                    <w:t>olumn-centric storage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44. </w:t>
            </w:r>
            <w:r>
              <w:rPr>
                <w:rStyle w:val="DefaultParagraphFont"/>
                <w:rFonts w:ascii="Times New Roman" w:eastAsia="Times New Roman" w:hAnsi="Times New Roman" w:cs="Times New Roman"/>
                <w:b w:val="0"/>
                <w:bCs w:val="0"/>
                <w:i w:val="0"/>
                <w:iCs w:val="0"/>
                <w:smallCaps w:val="0"/>
                <w:color w:val="000000"/>
                <w:sz w:val="22"/>
                <w:szCs w:val="22"/>
                <w:bdr w:val="nil"/>
                <w:rtl w:val="0"/>
              </w:rPr>
              <w:t>​Modeling and storing data about relationships is the focus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165"/>
              <w:gridCol w:w="240"/>
              <w:gridCol w:w="27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​key-value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​column-oriented databases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databases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​graph databases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45. 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uses statistical analysis to answer questions about the how and why of relationships.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312"/>
              <w:gridCol w:w="240"/>
              <w:gridCol w:w="24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​Explanatory analytics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​Predictive analytics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 acquisition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46. 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uses statistical t</w:t>
            </w:r>
            <w:r>
              <w:rPr>
                <w:rStyle w:val="DefaultParagraphFont"/>
                <w:rFonts w:ascii="Times New Roman" w:eastAsia="Times New Roman" w:hAnsi="Times New Roman" w:cs="Times New Roman"/>
                <w:b w:val="0"/>
                <w:bCs w:val="0"/>
                <w:i w:val="0"/>
                <w:iCs w:val="0"/>
                <w:smallCaps w:val="0"/>
                <w:color w:val="000000"/>
                <w:sz w:val="22"/>
                <w:szCs w:val="22"/>
                <w:bdr w:val="nil"/>
                <w:rtl w:val="0"/>
              </w:rPr>
              <w:t>ools to answer questions about future data occurrences.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312"/>
              <w:gridCol w:w="240"/>
              <w:gridCol w:w="243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​Explanatory analytics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mining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​Predictive analytics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 acquisition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47. </w:t>
            </w:r>
            <w:r>
              <w:rPr>
                <w:rStyle w:val="DefaultParagraphFont"/>
                <w:rFonts w:ascii="Times New Roman" w:eastAsia="Times New Roman" w:hAnsi="Times New Roman" w:cs="Times New Roman"/>
                <w:b w:val="0"/>
                <w:bCs w:val="0"/>
                <w:i w:val="0"/>
                <w:iCs w:val="0"/>
                <w:smallCaps w:val="0"/>
                <w:color w:val="000000"/>
                <w:sz w:val="22"/>
                <w:szCs w:val="22"/>
                <w:bdr w:val="nil"/>
                <w:rtl w:val="0"/>
              </w:rPr>
              <w:t>The goal of the _____ phase of data mining is to identify common data characteristics or patterns.</w:t>
            </w:r>
          </w:p>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441"/>
              <w:gridCol w:w="240"/>
              <w:gridCol w:w="31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preparation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analysis and classification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 ​knowledge acquisition</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​prognosis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48. </w:t>
            </w:r>
            <w:r>
              <w:rPr>
                <w:rStyle w:val="DefaultParagraphFont"/>
                <w:rFonts w:ascii="Times New Roman" w:eastAsia="Times New Roman" w:hAnsi="Times New Roman" w:cs="Times New Roman"/>
                <w:b w:val="0"/>
                <w:bCs w:val="0"/>
                <w:i w:val="0"/>
                <w:iCs w:val="0"/>
                <w:smallCaps w:val="0"/>
                <w:color w:val="000000"/>
                <w:sz w:val="22"/>
                <w:szCs w:val="22"/>
                <w:bdr w:val="nil"/>
                <w:rtl w:val="0"/>
              </w:rPr>
              <w:t>The end user decides what techniques to apply to the data when using the _____ mode of data mining.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1108"/>
              <w:gridCol w:w="240"/>
              <w:gridCol w:w="131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​guided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prognosis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​directed</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​automated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49. </w:t>
            </w:r>
            <w:r>
              <w:rPr>
                <w:rStyle w:val="DefaultParagraphFont"/>
                <w:rFonts w:ascii="Times New Roman" w:eastAsia="Times New Roman" w:hAnsi="Times New Roman" w:cs="Times New Roman"/>
                <w:b w:val="0"/>
                <w:bCs w:val="0"/>
                <w:i w:val="0"/>
                <w:iCs w:val="0"/>
                <w:smallCaps w:val="0"/>
                <w:color w:val="000000"/>
                <w:sz w:val="22"/>
                <w:szCs w:val="22"/>
                <w:bdr w:val="nil"/>
                <w:rtl w:val="0"/>
              </w:rPr>
              <w:t>Most BI vendors are dropping the term “data mining” and replacing it with the term: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2275"/>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​explanatory analytics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analytics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predictive analytics</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knowledge acquisition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w:t>
            </w:r>
            <w:r>
              <w:rPr>
                <w:rStyle w:val="DefaultParagraphFont"/>
                <w:rFonts w:ascii="Times New Roman" w:eastAsia="Times New Roman" w:hAnsi="Times New Roman" w:cs="Times New Roman"/>
                <w:b w:val="0"/>
                <w:bCs w:val="0"/>
                <w:i w:val="0"/>
                <w:iCs w:val="0"/>
                <w:smallCaps w:val="0"/>
                <w:color w:val="000000"/>
                <w:sz w:val="22"/>
                <w:szCs w:val="22"/>
                <w:bdr w:val="nil"/>
                <w:rtl w:val="0"/>
              </w:rPr>
              <w:t>s the Big Data “3 V” that relates to the speed at which data is entering the system.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Velocity​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51. </w:t>
            </w:r>
            <w:r>
              <w:rPr>
                <w:rStyle w:val="DefaultParagraphFont"/>
                <w:rFonts w:ascii="Times New Roman" w:eastAsia="Times New Roman" w:hAnsi="Times New Roman" w:cs="Times New Roman"/>
                <w:b w:val="0"/>
                <w:bCs w:val="0"/>
                <w:i w:val="0"/>
                <w:iCs w:val="0"/>
                <w:smallCaps w:val="0"/>
                <w:color w:val="000000"/>
                <w:sz w:val="22"/>
                <w:szCs w:val="22"/>
                <w:bdr w:val="nil"/>
                <w:rtl w:val="0"/>
              </w:rPr>
              <w:t>Scaling out is also referred to as 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2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clustering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p.649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refers to the analysis of the data to produce actionable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Feedback loop processing​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53. </w:t>
            </w:r>
            <w:r>
              <w:rPr>
                <w:rStyle w:val="DefaultParagraphFont"/>
                <w:rFonts w:ascii="Times New Roman" w:eastAsia="Times New Roman" w:hAnsi="Times New Roman" w:cs="Times New Roman"/>
                <w:b w:val="0"/>
                <w:bCs w:val="0"/>
                <w:i w:val="0"/>
                <w:iCs w:val="0"/>
                <w:smallCaps w:val="0"/>
                <w:color w:val="000000"/>
                <w:sz w:val="22"/>
                <w:szCs w:val="22"/>
                <w:bdr w:val="nil"/>
                <w:rtl w:val="0"/>
              </w:rPr>
              <w:t>A method of text analysis that attempts to determine if a statement conveys a positive, negative, or neutral attitude is referred to as ______ analysis.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sentimental​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54. 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w:t>
            </w:r>
            <w:r>
              <w:rPr>
                <w:rStyle w:val="DefaultParagraphFont"/>
                <w:rFonts w:ascii="Times New Roman" w:eastAsia="Times New Roman" w:hAnsi="Times New Roman" w:cs="Times New Roman"/>
                <w:b w:val="0"/>
                <w:bCs w:val="0"/>
                <w:i w:val="0"/>
                <w:iCs w:val="0"/>
                <w:smallCaps w:val="0"/>
                <w:color w:val="000000"/>
                <w:sz w:val="22"/>
                <w:szCs w:val="22"/>
                <w:bdr w:val="nil"/>
                <w:rtl w:val="0"/>
              </w:rPr>
              <w:t>the coexistence of a variety of data storage and data management technologies within an organization’s infrastructure.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​Polyglot persistence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55. 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MapReduce, a _____ runs maps and reduces functions.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task tracker​</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56. </w:t>
            </w:r>
            <w:r>
              <w:rPr>
                <w:rStyle w:val="DefaultParagraphFont"/>
                <w:rFonts w:ascii="Times New Roman" w:eastAsia="Times New Roman" w:hAnsi="Times New Roman" w:cs="Times New Roman"/>
                <w:b w:val="0"/>
                <w:bCs w:val="0"/>
                <w:i w:val="0"/>
                <w:iCs w:val="0"/>
                <w:smallCaps w:val="0"/>
                <w:color w:val="000000"/>
                <w:sz w:val="22"/>
                <w:szCs w:val="22"/>
                <w:bdr w:val="nil"/>
                <w:rtl w:val="0"/>
              </w:rPr>
              <w:t>​Most </w:t>
            </w:r>
            <w:r>
              <w:rPr>
                <w:rStyle w:val="DefaultParagraphFont"/>
                <w:rFonts w:ascii="Times New Roman" w:eastAsia="Times New Roman" w:hAnsi="Times New Roman" w:cs="Times New Roman"/>
                <w:b w:val="0"/>
                <w:bCs w:val="0"/>
                <w:i w:val="0"/>
                <w:iCs w:val="0"/>
                <w:smallCaps w:val="0"/>
                <w:color w:val="000000"/>
                <w:sz w:val="22"/>
                <w:szCs w:val="22"/>
                <w:bdr w:val="nil"/>
                <w:rtl w:val="0"/>
              </w:rPr>
              <w:t>organizations that use Hadoop also use a set of other related products that interact and complement each other to produce an entire _____ of applications and tools.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ecosystem​</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57. 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l</w:t>
            </w:r>
            <w:r>
              <w:rPr>
                <w:rStyle w:val="DefaultParagraphFont"/>
                <w:rFonts w:ascii="Times New Roman" w:eastAsia="Times New Roman" w:hAnsi="Times New Roman" w:cs="Times New Roman"/>
                <w:b w:val="0"/>
                <w:bCs w:val="0"/>
                <w:i w:val="0"/>
                <w:iCs w:val="0"/>
                <w:smallCaps w:val="0"/>
                <w:color w:val="000000"/>
                <w:sz w:val="22"/>
                <w:szCs w:val="22"/>
                <w:bdr w:val="nil"/>
                <w:rtl w:val="0"/>
              </w:rPr>
              <w:t>anguages allow the user to specify what they want, not how to get it which is very useful for query processing.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Declarative​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58. 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Hadoop, </w:t>
            </w:r>
            <w:r>
              <w:rPr>
                <w:rStyle w:val="DefaultParagraphFont"/>
                <w:rFonts w:ascii="Times New Roman" w:eastAsia="Times New Roman" w:hAnsi="Times New Roman" w:cs="Times New Roman"/>
                <w:b w:val="0"/>
                <w:bCs w:val="0"/>
                <w:i w:val="0"/>
                <w:iCs w:val="0"/>
                <w:smallCaps w:val="0"/>
                <w:strike w:val="0"/>
                <w:color w:val="000000"/>
                <w:sz w:val="22"/>
                <w:szCs w:val="22"/>
                <w:u w:val="single"/>
                <w:bdr w:val="nil"/>
                <w:rtl w:val="0"/>
              </w:rPr>
              <w:t>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is used for producing data pipeline tasks that transform data in a series of steps.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Pig​</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59. </w:t>
            </w:r>
            <w:r>
              <w:rPr>
                <w:rStyle w:val="DefaultParagraphFont"/>
                <w:rFonts w:ascii="Times New Roman" w:eastAsia="Times New Roman" w:hAnsi="Times New Roman" w:cs="Times New Roman"/>
                <w:b w:val="0"/>
                <w:bCs w:val="0"/>
                <w:i w:val="0"/>
                <w:iCs w:val="0"/>
                <w:smallCaps w:val="0"/>
                <w:color w:val="000000"/>
                <w:sz w:val="22"/>
                <w:szCs w:val="22"/>
                <w:bdr w:val="nil"/>
                <w:rtl w:val="0"/>
              </w:rPr>
              <w:t>​Within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Hadoop, </w:t>
            </w:r>
            <w:r>
              <w:rPr>
                <w:rStyle w:val="DefaultParagraphFont"/>
                <w:rFonts w:ascii="Times New Roman" w:eastAsia="Times New Roman" w:hAnsi="Times New Roman" w:cs="Times New Roman"/>
                <w:b w:val="0"/>
                <w:bCs w:val="0"/>
                <w:i w:val="0"/>
                <w:iCs w:val="0"/>
                <w:smallCaps w:val="0"/>
                <w:strike w:val="0"/>
                <w:color w:val="000000"/>
                <w:sz w:val="22"/>
                <w:szCs w:val="22"/>
                <w:u w:val="single"/>
                <w:bdr w:val="nil"/>
                <w:rtl w:val="0"/>
              </w:rPr>
              <w:t>             </w:t>
            </w:r>
            <w:r>
              <w:rPr>
                <w:rStyle w:val="DefaultParagraphFont"/>
                <w:rFonts w:ascii="Times New Roman" w:eastAsia="Times New Roman" w:hAnsi="Times New Roman" w:cs="Times New Roman"/>
                <w:b w:val="0"/>
                <w:bCs w:val="0"/>
                <w:i w:val="0"/>
                <w:iCs w:val="0"/>
                <w:smallCaps w:val="0"/>
                <w:color w:val="000000"/>
                <w:sz w:val="22"/>
                <w:szCs w:val="22"/>
                <w:bdr w:val="nil"/>
                <w:rtl w:val="0"/>
              </w:rPr>
              <w:t xml:space="preserve"> </w:t>
            </w:r>
            <w:r>
              <w:rPr>
                <w:rStyle w:val="DefaultParagraphFont"/>
                <w:rFonts w:ascii="Times New Roman" w:eastAsia="Times New Roman" w:hAnsi="Times New Roman" w:cs="Times New Roman"/>
                <w:b w:val="0"/>
                <w:bCs w:val="0"/>
                <w:i w:val="0"/>
                <w:iCs w:val="0"/>
                <w:smallCaps w:val="0"/>
                <w:color w:val="000000"/>
                <w:sz w:val="22"/>
                <w:szCs w:val="22"/>
                <w:bdr w:val="nil"/>
                <w:rtl w:val="0"/>
              </w:rPr>
              <w:t>can transfer data in both directions - into and out of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Sqoop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60. </w:t>
            </w:r>
            <w:r>
              <w:rPr>
                <w:rStyle w:val="DefaultParagraphFont"/>
                <w:rFonts w:ascii="Times New Roman" w:eastAsia="Times New Roman" w:hAnsi="Times New Roman" w:cs="Times New Roman"/>
                <w:b w:val="0"/>
                <w:bCs w:val="0"/>
                <w:i w:val="0"/>
                <w:iCs w:val="0"/>
                <w:smallCaps w:val="0"/>
                <w:color w:val="000000"/>
                <w:sz w:val="22"/>
                <w:szCs w:val="22"/>
                <w:bdr w:val="nil"/>
                <w:rtl w:val="0"/>
              </w:rPr>
              <w:t>​_____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databases simply store data with no attempt to understand the contents of the value component or its meaning.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Key-value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KV​</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61. 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​_______ i</w:t>
            </w:r>
            <w:r>
              <w:rPr>
                <w:rStyle w:val="DefaultParagraphFont"/>
                <w:rFonts w:ascii="Times New Roman" w:eastAsia="Times New Roman" w:hAnsi="Times New Roman" w:cs="Times New Roman"/>
                <w:b w:val="0"/>
                <w:bCs w:val="0"/>
                <w:i w:val="0"/>
                <w:iCs w:val="0"/>
                <w:smallCaps w:val="0"/>
                <w:color w:val="000000"/>
                <w:sz w:val="22"/>
                <w:szCs w:val="22"/>
                <w:bdr w:val="nil"/>
                <w:rtl w:val="0"/>
              </w:rPr>
              <w:t>s a human-readable text format for data interchange that defines attributes and values in a document.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JavaScript Object Notation</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JSON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62. 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do not store relationships as perceived in the relational model and generally have no support for join operations. </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Document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63. 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refers to traditional, relational database technologies that use column-centric, not  row-centric storage.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Column-oriented database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Columnar database​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p.665</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64. </w:t>
            </w:r>
            <w:r>
              <w:rPr>
                <w:rStyle w:val="DefaultParagraphFont"/>
                <w:rFonts w:ascii="Times New Roman" w:eastAsia="Times New Roman" w:hAnsi="Times New Roman" w:cs="Times New Roman"/>
                <w:b w:val="0"/>
                <w:bCs w:val="0"/>
                <w:i w:val="0"/>
                <w:iCs w:val="0"/>
                <w:smallCaps w:val="0"/>
                <w:color w:val="000000"/>
                <w:sz w:val="22"/>
                <w:szCs w:val="22"/>
                <w:bdr w:val="nil"/>
                <w:rtl w:val="0"/>
              </w:rPr>
              <w:t>​In a </w:t>
            </w:r>
            <w:r>
              <w:rPr>
                <w:rStyle w:val="DefaultParagraphFont"/>
                <w:rFonts w:ascii="Times New Roman" w:eastAsia="Times New Roman" w:hAnsi="Times New Roman" w:cs="Times New Roman"/>
                <w:b w:val="0"/>
                <w:bCs w:val="0"/>
                <w:i w:val="0"/>
                <w:iCs w:val="0"/>
                <w:smallCaps w:val="0"/>
                <w:color w:val="000000"/>
                <w:sz w:val="22"/>
                <w:szCs w:val="22"/>
                <w:bdr w:val="nil"/>
                <w:rtl w:val="0"/>
              </w:rPr>
              <w:t>column family database, a column that is composed of a group of other related columns is called a(n) 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super column​</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p.667</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65. </w:t>
            </w:r>
            <w:r>
              <w:rPr>
                <w:rStyle w:val="DefaultParagraphFont"/>
                <w:rFonts w:ascii="Times New Roman" w:eastAsia="Times New Roman" w:hAnsi="Times New Roman" w:cs="Times New Roman"/>
                <w:b w:val="0"/>
                <w:bCs w:val="0"/>
                <w:i w:val="0"/>
                <w:iCs w:val="0"/>
                <w:smallCaps w:val="0"/>
                <w:color w:val="000000"/>
                <w:sz w:val="22"/>
                <w:szCs w:val="22"/>
                <w:bdr w:val="nil"/>
                <w:rtl w:val="0"/>
              </w:rPr>
              <w:t>​In a </w:t>
            </w:r>
            <w:r>
              <w:rPr>
                <w:rStyle w:val="DefaultParagraphFont"/>
                <w:rFonts w:ascii="Times New Roman" w:eastAsia="Times New Roman" w:hAnsi="Times New Roman" w:cs="Times New Roman"/>
                <w:b w:val="0"/>
                <w:bCs w:val="0"/>
                <w:i w:val="0"/>
                <w:iCs w:val="0"/>
                <w:smallCaps w:val="0"/>
                <w:color w:val="000000"/>
                <w:sz w:val="22"/>
                <w:szCs w:val="22"/>
                <w:bdr w:val="nil"/>
                <w:rtl w:val="0"/>
              </w:rPr>
              <w:t>graph database, the representation of a relationship between nodes is called a(n) 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​edge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66. </w:t>
            </w:r>
            <w:r>
              <w:rPr>
                <w:rStyle w:val="DefaultParagraphFont"/>
                <w:rFonts w:ascii="Times New Roman" w:eastAsia="Times New Roman" w:hAnsi="Times New Roman" w:cs="Times New Roman"/>
                <w:b w:val="0"/>
                <w:bCs w:val="0"/>
                <w:i w:val="0"/>
                <w:iCs w:val="0"/>
                <w:smallCaps w:val="0"/>
                <w:color w:val="000000"/>
                <w:sz w:val="22"/>
                <w:szCs w:val="22"/>
                <w:bdr w:val="nil"/>
                <w:rtl w:val="0"/>
              </w:rPr>
              <w:t>A query in a graph database is called a(n)</w:t>
            </w:r>
            <w:r>
              <w:rPr>
                <w:rStyle w:val="DefaultParagraphFont"/>
                <w:rFonts w:ascii="Times New Roman" w:eastAsia="Times New Roman" w:hAnsi="Times New Roman" w:cs="Times New Roman"/>
                <w:b w:val="0"/>
                <w:bCs w:val="0"/>
                <w:i w:val="0"/>
                <w:iCs w:val="0"/>
                <w:smallCaps w:val="0"/>
                <w:color w:val="000000"/>
                <w:sz w:val="22"/>
                <w:szCs w:val="22"/>
                <w:bdr w:val="nil"/>
                <w:rtl w:val="0"/>
              </w:rPr>
              <w:t>​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​traversal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p.668</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67. </w:t>
            </w:r>
            <w:r>
              <w:rPr>
                <w:rStyle w:val="DefaultParagraphFont"/>
                <w:rFonts w:ascii="Times New Roman" w:eastAsia="Times New Roman" w:hAnsi="Times New Roman" w:cs="Times New Roman"/>
                <w:b w:val="0"/>
                <w:bCs w:val="0"/>
                <w:i w:val="0"/>
                <w:iCs w:val="0"/>
                <w:smallCaps w:val="0"/>
                <w:color w:val="000000"/>
                <w:sz w:val="22"/>
                <w:szCs w:val="22"/>
                <w:bdr w:val="nil"/>
                <w:rtl w:val="0"/>
              </w:rPr>
              <w:t>​A </w:t>
            </w:r>
            <w:r>
              <w:rPr>
                <w:rStyle w:val="DefaultParagraphFont"/>
                <w:rFonts w:ascii="Times New Roman" w:eastAsia="Times New Roman" w:hAnsi="Times New Roman" w:cs="Times New Roman"/>
                <w:b w:val="0"/>
                <w:bCs w:val="0"/>
                <w:i w:val="0"/>
                <w:iCs w:val="0"/>
                <w:smallCaps w:val="0"/>
                <w:color w:val="000000"/>
                <w:sz w:val="22"/>
                <w:szCs w:val="22"/>
                <w:bdr w:val="nil"/>
                <w:rtl w:val="0"/>
              </w:rPr>
              <w:t>database model that attempts to provide ACID-compliant transactions across a highly distributed infrastructure is 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NewSQL​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p.669</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68. </w:t>
            </w:r>
            <w:r>
              <w:rPr>
                <w:rStyle w:val="DefaultParagraphFont"/>
                <w:rFonts w:ascii="Times New Roman" w:eastAsia="Times New Roman" w:hAnsi="Times New Roman" w:cs="Times New Roman"/>
                <w:b w:val="0"/>
                <w:bCs w:val="0"/>
                <w:i w:val="0"/>
                <w:iCs w:val="0"/>
                <w:smallCaps w:val="0"/>
                <w:color w:val="000000"/>
                <w:sz w:val="22"/>
                <w:szCs w:val="22"/>
                <w:bdr w:val="nil"/>
                <w:rtl w:val="0"/>
              </w:rPr>
              <w:t>______ is a continuous spectrum of knowledge acquisition that goes from discovery to explanation to prediction.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69. </w:t>
            </w:r>
            <w:r>
              <w:rPr>
                <w:rStyle w:val="DefaultParagraphFont"/>
                <w:rFonts w:ascii="Times New Roman" w:eastAsia="Times New Roman" w:hAnsi="Times New Roman" w:cs="Times New Roman"/>
                <w:b w:val="0"/>
                <w:bCs w:val="0"/>
                <w:i w:val="0"/>
                <w:iCs w:val="0"/>
                <w:smallCaps w:val="0"/>
                <w:color w:val="000000"/>
                <w:sz w:val="22"/>
                <w:szCs w:val="22"/>
                <w:bdr w:val="nil"/>
                <w:rtl w:val="0"/>
              </w:rPr>
              <w:t>​In the ______ </w:t>
            </w:r>
            <w:r>
              <w:rPr>
                <w:rStyle w:val="DefaultParagraphFont"/>
                <w:rFonts w:ascii="Times New Roman" w:eastAsia="Times New Roman" w:hAnsi="Times New Roman" w:cs="Times New Roman"/>
                <w:b w:val="0"/>
                <w:bCs w:val="0"/>
                <w:i w:val="0"/>
                <w:iCs w:val="0"/>
                <w:smallCaps w:val="0"/>
                <w:color w:val="000000"/>
                <w:sz w:val="22"/>
                <w:szCs w:val="22"/>
                <w:bdr w:val="nil"/>
                <w:rtl w:val="0"/>
              </w:rPr>
              <w:t>phase of data mining, findings are used to predict future behavior and forecast business outcomes.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prognosis​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70. </w:t>
            </w:r>
            <w:r>
              <w:rPr>
                <w:rStyle w:val="DefaultParagraphFont"/>
                <w:rFonts w:ascii="Times New Roman" w:eastAsia="Times New Roman" w:hAnsi="Times New Roman" w:cs="Times New Roman"/>
                <w:b w:val="0"/>
                <w:bCs w:val="0"/>
                <w:i w:val="0"/>
                <w:iCs w:val="0"/>
                <w:smallCaps w:val="0"/>
                <w:color w:val="000000"/>
                <w:sz w:val="22"/>
                <w:szCs w:val="22"/>
                <w:bdr w:val="nil"/>
                <w:rtl w:val="0"/>
              </w:rPr>
              <w:t>​The origins of ______ can be traced back to the banking and credit card industries.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2536"/>
              <w:gridCol w:w="33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predictive analysis​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Easy</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Knowledge</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71. </w:t>
            </w: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“3 Vs” of Big Data.  How has the definition of Big Data regarding these items changed over time?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w:t>
                  </w:r>
                  <w:r>
                    <w:rPr>
                      <w:rStyle w:val="DefaultParagraphFont"/>
                      <w:rFonts w:ascii="Times New Roman" w:eastAsia="Times New Roman" w:hAnsi="Times New Roman" w:cs="Times New Roman"/>
                      <w:b w:val="0"/>
                      <w:bCs w:val="0"/>
                      <w:i w:val="0"/>
                      <w:iCs w:val="0"/>
                      <w:smallCaps w:val="0"/>
                      <w:color w:val="000000"/>
                      <w:sz w:val="22"/>
                      <w:szCs w:val="22"/>
                      <w:bdr w:val="nil"/>
                      <w:rtl w:val="0"/>
                    </w:rPr>
                    <w:t>he three V’s are Volume, Velocity and Variety</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Volume is the quantity of data to be stored and a key characteristic of Big Data.  The storage capacities associated with Big Data are very large.  As storage needs increase, they can be handled by scaling up or scaling out.  Scaling up is keeping the same number of systems but migrating each to a larger system.  Scaling out involves distributing data storage structures across a cluster of commodity servers.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Velocity is the speed at which data enters the system and is another key characteristic. In many ways, the issues of velocity mirror those of volume. The velocity of processing can be broken down into two categories: stream and feedback loop.</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Variety refers to the vast array of formats and structures in which the data may be captured.  Big Data requires that the data be captured in whatever format it naturally exists.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 lack of specific values associated with these characteristics is what leads to ambiguity in defining Big Data. What is considered Big Data changes over time, but the key is the characteristics are present to an extent that the current relational database technology struggles with managing the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There is also some disagreement about which of the 3 Vs must be present for a data set to be considered Big Data.  Originally it was conceived as a combination of the 3 Vs.  Recent changes in technology have led to Big Data being redefined as involving any, but not necessarily all of the 3 Vs.        </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p.649-654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DATA.CORO.15.LO14-1 - LO 14-1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Big Data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72. </w:t>
            </w:r>
            <w:r>
              <w:rPr>
                <w:rStyle w:val="DefaultParagraphFont"/>
                <w:rFonts w:ascii="Times New Roman" w:eastAsia="Times New Roman" w:hAnsi="Times New Roman" w:cs="Times New Roman"/>
                <w:b w:val="0"/>
                <w:bCs w:val="0"/>
                <w:i w:val="0"/>
                <w:iCs w:val="0"/>
                <w:smallCaps w:val="0"/>
                <w:color w:val="000000"/>
                <w:sz w:val="22"/>
                <w:szCs w:val="22"/>
                <w:bdr w:val="nil"/>
                <w:rtl w:val="0"/>
              </w:rPr>
              <w:t>Define the four key assumptions of the Hadoop Distributed File System (HDFS).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High volume</w:t>
                  </w:r>
                  <w:r>
                    <w:rPr>
                      <w:rStyle w:val="DefaultParagraphFont"/>
                      <w:rFonts w:ascii="Times New Roman" w:eastAsia="Times New Roman" w:hAnsi="Times New Roman" w:cs="Times New Roman"/>
                      <w:b w:val="0"/>
                      <w:bCs w:val="0"/>
                      <w:i w:val="0"/>
                      <w:iCs w:val="0"/>
                      <w:smallCaps w:val="0"/>
                      <w:color w:val="000000"/>
                      <w:sz w:val="22"/>
                      <w:szCs w:val="22"/>
                      <w:bdr w:val="nil"/>
                      <w:rtl w:val="0"/>
                    </w:rPr>
                    <w:t>: The volume of data in Big Data applications is expected to be in terabytes, petabytes or larger.  Hadoop assumes HDFS files will be extremely large</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Write-once, ready-many</w:t>
                  </w:r>
                  <w:r>
                    <w:rPr>
                      <w:rStyle w:val="DefaultParagraphFont"/>
                      <w:rFonts w:ascii="Times New Roman" w:eastAsia="Times New Roman" w:hAnsi="Times New Roman" w:cs="Times New Roman"/>
                      <w:b w:val="0"/>
                      <w:bCs w:val="0"/>
                      <w:i w:val="0"/>
                      <w:iCs w:val="0"/>
                      <w:smallCaps w:val="0"/>
                      <w:color w:val="000000"/>
                      <w:sz w:val="22"/>
                      <w:szCs w:val="22"/>
                      <w:bdr w:val="nil"/>
                      <w:rtl w:val="0"/>
                    </w:rPr>
                    <w:t>: This model simplifies concurrent issues and improves overall data throughput.  Using this model, a file is created, written to the file system and then closed.  Once the file is closed, changes cannot be made to its contents which improves overall system performance and works well for the types of tasks performed by many Big Data applications.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Streaming access</w:t>
                  </w:r>
                  <w:r>
                    <w:rPr>
                      <w:rStyle w:val="DefaultParagraphFont"/>
                      <w:rFonts w:ascii="Times New Roman" w:eastAsia="Times New Roman" w:hAnsi="Times New Roman" w:cs="Times New Roman"/>
                      <w:b w:val="0"/>
                      <w:bCs w:val="0"/>
                      <w:i w:val="0"/>
                      <w:iCs w:val="0"/>
                      <w:smallCaps w:val="0"/>
                      <w:color w:val="000000"/>
                      <w:sz w:val="22"/>
                      <w:szCs w:val="22"/>
                      <w:bdr w:val="nil"/>
                      <w:rtl w:val="0"/>
                    </w:rPr>
                    <w:t>: Unlike transaction processing systems, Big Data applications typically process entire files. Hadoop is optimized for batch processing of entire files as continuous streams of data.</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iCs/>
                      <w:smallCaps w:val="0"/>
                      <w:color w:val="000000"/>
                      <w:sz w:val="22"/>
                      <w:szCs w:val="22"/>
                      <w:bdr w:val="nil"/>
                      <w:rtl w:val="0"/>
                    </w:rPr>
                    <w:t>Fault tolerance</w:t>
                  </w:r>
                  <w:r>
                    <w:rPr>
                      <w:rStyle w:val="DefaultParagraphFont"/>
                      <w:rFonts w:ascii="Times New Roman" w:eastAsia="Times New Roman" w:hAnsi="Times New Roman" w:cs="Times New Roman"/>
                      <w:b w:val="0"/>
                      <w:bCs w:val="0"/>
                      <w:i w:val="0"/>
                      <w:iCs w:val="0"/>
                      <w:smallCaps w:val="0"/>
                      <w:color w:val="000000"/>
                      <w:sz w:val="22"/>
                      <w:szCs w:val="22"/>
                      <w:bdr w:val="nil"/>
                      <w:rtl w:val="0"/>
                    </w:rPr>
                    <w:t>: Hadoop is designed to be distributed across thousands of low-cost, commodity computers.  The HDFS is designed to replicate data across many devices so that, when one fails, the data is still available from another device. By default, Hadoop uses a replication factor of three, meaning that each block of data is stored on three devices.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p.655-656</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73. 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the need for a Hadoop ecosystem and identify the key components.​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Because Hadoop is a very low-level tool requiring considerable effort to create, manage, and use, </w:t>
                  </w:r>
                  <w:r>
                    <w:rPr>
                      <w:rStyle w:val="DefaultParagraphFont"/>
                      <w:rFonts w:ascii="Times New Roman" w:eastAsia="Times New Roman" w:hAnsi="Times New Roman" w:cs="Times New Roman"/>
                      <w:b w:val="0"/>
                      <w:bCs w:val="0"/>
                      <w:i w:val="0"/>
                      <w:iCs w:val="0"/>
                      <w:smallCaps w:val="0"/>
                      <w:color w:val="000000"/>
                      <w:sz w:val="22"/>
                      <w:szCs w:val="22"/>
                      <w:bdr w:val="nil"/>
                      <w:rtl w:val="0"/>
                    </w:rPr>
                    <w:t>it presents quite a few obstacles.  This has resulted in a host of related applications that attempt to    make Hadoop easier to use and more accessible to users who are not skilled at complex Java programming. Most organizations that use Hadoop also use a set of other related products that interact and complement each other to produce an entire ecosystem of applications and tools.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MapReduce simplification applications have been developed to simplify the process of creating MapReduce jobs.  Two of the most popular are Hive and Pig.</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ingestion applications help to “ingest” or gather data into Hadoop from existing systems and include Flume.  Sqoop is a tool for converting data back and forth between a relational database and HDFS.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Direct query applications attempt to provide faster query access than is possible through MapReduce and include HBase and Impala.</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p.660-662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DATA.CORO.15.LO14-2 - LO 14-2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Hadoop</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74. </w:t>
            </w:r>
            <w:r>
              <w:rPr>
                <w:rStyle w:val="DefaultParagraphFont"/>
                <w:rFonts w:ascii="Times New Roman" w:eastAsia="Times New Roman" w:hAnsi="Times New Roman" w:cs="Times New Roman"/>
                <w:b w:val="0"/>
                <w:bCs w:val="0"/>
                <w:i w:val="0"/>
                <w:iCs w:val="0"/>
                <w:smallCaps w:val="0"/>
                <w:color w:val="000000"/>
                <w:sz w:val="22"/>
                <w:szCs w:val="22"/>
                <w:bdr w:val="nil"/>
                <w:rtl w:val="0"/>
              </w:rPr>
              <w:t>What is NoSQL and what are the major NoSQL approaches (categories)?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NoSQL is the unfortunate name given to a broad array of nonrelational database technologies that have developed to address Big Data challenges.  The name is unfortunate because it does not describe what the NoSQL technologies are, but rather what they are not.  Even that explanation is poor.  Literally hundreds of products can be considered as NoSQL. Most of them fit into one of four categories: key-value data stores, document databases, column-oriented databases and graph databases.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p.662</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75. </w:t>
            </w:r>
            <w:r>
              <w:rPr>
                <w:rStyle w:val="DefaultParagraphFont"/>
                <w:rFonts w:ascii="Times New Roman" w:eastAsia="Times New Roman" w:hAnsi="Times New Roman" w:cs="Times New Roman"/>
                <w:b w:val="0"/>
                <w:bCs w:val="0"/>
                <w:i w:val="0"/>
                <w:iCs w:val="0"/>
                <w:smallCaps w:val="0"/>
                <w:color w:val="000000"/>
                <w:sz w:val="22"/>
                <w:szCs w:val="22"/>
                <w:bdr w:val="nil"/>
                <w:rtl w:val="0"/>
              </w:rPr>
              <w:t>Discuss NewSQL and what it attempts to do.​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NewSQL is a database model that attempts to provide ACID-compliant transactions across a highly distributed infrastructure and are the latest technologies to appear to appear in the data management arena to address Big Data problems.  As a new category of data management products, NewSQL databases have not yet developed a track record of success and have been adopted by relatively few organizations.</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p>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w:t>
                  </w:r>
                  <w:r>
                    <w:rPr>
                      <w:rStyle w:val="DefaultParagraphFont"/>
                      <w:rFonts w:ascii="Times New Roman" w:eastAsia="Times New Roman" w:hAnsi="Times New Roman" w:cs="Times New Roman"/>
                      <w:b w:val="0"/>
                      <w:bCs w:val="0"/>
                      <w:i w:val="0"/>
                      <w:iCs w:val="0"/>
                      <w:smallCaps w:val="0"/>
                      <w:color w:val="000000"/>
                      <w:sz w:val="22"/>
                      <w:szCs w:val="22"/>
                      <w:bdr w:val="nil"/>
                      <w:rtl w:val="0"/>
                    </w:rPr>
                    <w:t>Because no technology can perfectly provide the advantages of both RDBMS and NoSQL, NewSQL has disadvantages, principally centered around its heavy use of in-memory storage.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p.669-670</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DATA.CORO.15.LO14-3 - LO 14-3</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NoSQL</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76. </w:t>
            </w:r>
            <w:r>
              <w:rPr>
                <w:rStyle w:val="DefaultParagraphFont"/>
                <w:rFonts w:ascii="Times New Roman" w:eastAsia="Times New Roman" w:hAnsi="Times New Roman" w:cs="Times New Roman"/>
                <w:b w:val="0"/>
                <w:bCs w:val="0"/>
                <w:i w:val="0"/>
                <w:iCs w:val="0"/>
                <w:smallCaps w:val="0"/>
                <w:color w:val="000000"/>
                <w:sz w:val="22"/>
                <w:szCs w:val="22"/>
                <w:bdr w:val="nil"/>
                <w:rtl w:val="0"/>
              </w:rPr>
              <w:t>E​xplain the concept of data analytics. What are the various tools of data analytics?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417"/>
              <w:gridCol w:w="722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r>
                    <w:rPr>
                      <w:rStyle w:val="DefaultParagraphFont"/>
                      <w:rFonts w:ascii="Times New Roman" w:eastAsia="Times New Roman" w:hAnsi="Times New Roman" w:cs="Times New Roman"/>
                      <w:b w:val="0"/>
                      <w:bCs w:val="0"/>
                      <w:i w:val="0"/>
                      <w:iCs w:val="0"/>
                      <w:smallCaps w:val="0"/>
                      <w:color w:val="000000"/>
                      <w:sz w:val="22"/>
                      <w:szCs w:val="22"/>
                      <w:bdr w:val="nil"/>
                      <w:rtl w:val="0"/>
                    </w:rPr>
                    <w:t>Data analytics is a subset of business intelligence (BI) functionality that encompasses a wide range of mathematical, statistical, and modeling techniques with the purpose of extracting knowledge from data. Data analytics is used at all levels within the BI framework, including queries and reporting, monitoring and alerting, and data visualization. Hence, data analytics is a “shared” service that is crucial to what BI adds to an organization. Data analytics represents what business managers really want from BI: the ability to extract actionable business insight from current events and foresee future problems or opportunities. Data analytics tools can be grouped into two separate (but closely related and often overlapping) areas:</w:t>
                  </w:r>
                </w:p>
                <w:p>
                  <w:pPr>
                    <w:numPr>
                      <w:ilvl w:val="0"/>
                      <w:numId w:val="1"/>
                    </w:numPr>
                    <w:bidi w:val="0"/>
                    <w:spacing w:before="24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Explanatory analytics focuses on discovering and explaining data characteristics and relationships based on existing data. Explanatory analytics uses statistical tools to formulate hypotheses, test them, and answer the how and why of such relationships.</w:t>
                  </w:r>
                </w:p>
                <w:p>
                  <w:pPr>
                    <w:numPr>
                      <w:ilvl w:val="0"/>
                      <w:numId w:val="1"/>
                    </w:numPr>
                    <w:bidi w:val="0"/>
                    <w:spacing w:after="24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Predictive analytics focuses on predicting future data outcomes with a high degree of accuracy. Predictive analytics uses sophisticated statistical tools to help the end user create advanced models that answer questions about future data occurrences.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POINTS: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DIFFICULTY: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Moderate</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REFERENCES: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p.670-671</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LEARNING OBJECTIVES: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DATA.CORO.15.LO14-4 - LO 14-4</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NATIONAL STANDARDS: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United States - BUSPROG: Analytic</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TOPICS: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Data Analytics</w:t>
                  </w:r>
                </w:p>
              </w:tc>
            </w:tr>
            <w:tr>
              <w:tblPrEx>
                <w:jc w:val="left"/>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171717"/>
                      <w:sz w:val="22"/>
                      <w:szCs w:val="22"/>
                      <w:bdr w:val="nil"/>
                      <w:rtl w:val="0"/>
                    </w:rPr>
                    <w:t>KEYWORDS: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171717"/>
                      <w:sz w:val="22"/>
                      <w:szCs w:val="22"/>
                      <w:bdr w:val="nil"/>
                      <w:rtl w:val="0"/>
                    </w:rPr>
                    <w:t>Bloom's: Comprehension</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65"/>
      <w:gridCol w:w="5315"/>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Cengage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bidi w:val="0"/>
    </w:pPr>
    <w:r>
      <w:rPr>
        <w:rStyle w:val="DefaultParagraphFont"/>
        <w:rFonts w:ascii="Times New Roman" w:eastAsia="Times New Roman" w:hAnsi="Times New Roman" w:cs="Times New Roman"/>
        <w:b/>
        <w:bCs/>
        <w:color w:val="000000"/>
        <w:sz w:val="28"/>
        <w:szCs w:val="28"/>
        <w:bdr w:val="nil"/>
        <w:rtl w:val="0"/>
      </w:rPr>
      <w:t>Chapter 14: Big Data Analytics and NoSQL</w:t>
    </w:r>
  </w:p>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Symbol" w:hAnsi="Symbol"/>
        <w:b w:val="0"/>
        <w:bCs w:val="0"/>
        <w:i w:val="0"/>
        <w:iCs w:val="0"/>
        <w:smallCaps w:val="0"/>
        <w:color w:val="000000"/>
        <w:sz w:val="24"/>
        <w:szCs w:val="24"/>
        <w:bdr w:val="ni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Cengage Learning Testing, Powered by Cognero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14: Big Data Analytics and NoSQL</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Kate Hennessy</vt:lpwstr>
  </property>
</Properties>
</file>