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DBMS must provide tools that give each level of management a useful view of the data and support the required level of decision-making.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DATA.CORO.15.LO16-2 - LO16-2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Need for a Database and its Role in an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An enterprise database can be defined as the company's data representation that provides support for all present and expected future operations.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DATA.CORO.15.LO16-2 - LO16-2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Need for a Database and its Role in an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Having a computerized DBMS guarantees that the data will be properly used to provide the best solutions required by managers.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4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DATA.CORO.15.LO16-3 - LO16-3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Introduction of a Database: Special Considerations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The introduction of a DBMS represents a big change and challenge, and is likely to have a profound impact throughout the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4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DATA.CORO.15.LO16-3 - LO16-3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Introduction of a Database: Special Considerations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When an organization employs both a DA and a DBA, the DA's job has a technical organization, whereas the DBA's job has a managerial orientation.​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87"/>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DBA interacts with the end user by providing data and information support services to the organization’s departments.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database administration, standards are written instructions that describe a series of steps to be followed during the performance of a given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The security, privacy, and integrity of data in a database are of minimal concern to DBAs who manage current DBMS installations.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Disaster management includes all the end-user activities designed to secure data availability before a physical disaster or a database integrity failure.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A full backup, or database dump, produces a complete copy of the entire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Incremental backups produce a backup of all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Concurrent backups take place while the user is working on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Backups must be clearly identified through detailed descriptions and date information, assuring that the correct backup is used to recover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The storage locations for multiple backups must include sites inside and outside the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DBA or security officer must secure an insurance policy to provide financial protection in the event of a database failure.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DBA is responsible for ensuring that the data are distributed to the right persons, at the right time, and in the right format.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DBA must supervise the installation of all software and hardware designated to support the data administration strategy.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DBA function provides data modeling and design services to the end-user community, often through coordination with an application development group within the data-processing department.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Testing procedures and standards must already be in place before any application program can be approved for use in the company.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System support activities cover all tasks directly related to the day-to-day operations of a DBMS and its applications.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Training people to use the DBMS and its tools is not included in the responsibilities of a DBA.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maintenance activities of the DBA are an extension of the operational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A security breach is a weakness in a system component that could be exploited to allow unauthorized access or cause service disruptions.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DATA.CORO.15.LO16-6 - LO16-6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Security breaches can yield a database whose integrity is either preserved or corrupted.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DATA.CORO.15.LO16-6 - LO16-6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database security measures, enforcing complex password policies will address the security vulnerabilities of the operating system component.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DATA.CORO.15.LO16-6 - LO16-6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Protecting the security and integrity of a database is a function of authorization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DATA.CORO.15.LO16-6 - LO16-6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When performing user access management, a DBA assigns passwords to each user at both the operating system and DBMS levels.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DATA.CORO.15.LO16-6 - LO16-6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DBA can use an audit log to automatically record a brief description of the database operations performed by the users.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DATA.CORO.15.LO16-6 - LO16-6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A passive data dictionary is one that is updated automatically with every database access to keep its access information up to date.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DATA.CORO.15.LO16-7 - LO16-7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Administration Tools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the data-information-decision cycle, decisions made by high-level managers trigger actions in an organization's: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lower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top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target markets.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customer 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DATA.CORO.15.LO16-1 - LO16-1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as a Corporate Assets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At the level of middle management, the database must be able to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provide a framework for defining and enforcing organizational policies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provide the data necessary for tactical decisions and 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provide feedback to monitor whether a company is achieving its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provide access to external and internal data to identify growth opportunities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DATA.CORO.15.LO16-2 - LO16-2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Need for a Database and its Role in an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When introducing a database into an organization, the database approach creates a more controlled and structured information flow and thus affects people, functions, and interactions. This leads to a(n) _____ impact of the new database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94"/>
              <w:gridCol w:w="220"/>
              <w:gridCol w:w="13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cultural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managerial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technical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DATA.CORO.15.LO16-3 - LO16-3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Need for a Database and its Role in an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The person responsible for the control of the centralized and shared database is the database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87"/>
              <w:gridCol w:w="220"/>
              <w:gridCol w:w="1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administrator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programmer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7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DATA.CORO.15.LO16-4 - LO16-4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Database Administration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administration operations are commonly defined and divided according to the phases of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62"/>
              <w:gridCol w:w="220"/>
              <w:gridCol w:w="9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SLA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DBLC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SDLC</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MRA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7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DATA.CORO.15.LO16-4 - LO16-4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Database Administration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A data administrator is also known as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051"/>
              <w:gridCol w:w="220"/>
              <w:gridCol w:w="3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security officer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 administrator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 resource manager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 engineering officer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7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DATA.CORO.15.LO16-4 - LO16-4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Database Administration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administrator is responsible for strategic planning.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57"/>
              <w:gridCol w:w="220"/>
              <w:gridCol w:w="1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program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Coordinating, monitoring, and allocating database administration resources is included in a DBA's _____ role.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18"/>
              <w:gridCol w:w="220"/>
              <w:gridCol w:w="13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arbitration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technical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managerial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more detailed and specific than policies and describe the minimum requirements of a given DBA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77"/>
              <w:gridCol w:w="220"/>
              <w:gridCol w:w="1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Guidelines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Standards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“All users must have passwords” is an example of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45"/>
              <w:gridCol w:w="220"/>
              <w:gridCol w:w="1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policy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standard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"A password must have a minimum of five characters" is an example of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79"/>
              <w:gridCol w:w="220"/>
              <w:gridCol w:w="1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policy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standard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Instructions to create a password are an example of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45"/>
              <w:gridCol w:w="220"/>
              <w:gridCol w:w="1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policy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standard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data backup and recovery, the activities of a _____ includes the DBA operations that are classified as disaster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00"/>
              <w:gridCol w:w="220"/>
              <w:gridCol w:w="25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programmer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 analyst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administrator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security officer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 reason why a DBMS's daily operations must be clearly documented?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3767"/>
              <w:gridCol w:w="165"/>
              <w:gridCol w:w="41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Documentation of the daily operations help a company set its long-term goals.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Documentation of the daily operations help manage the manual data resources of a company.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Documentation of the daily operations help pinpoint causes and solutions of database problems.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Documentation of the daily operations help free the DBA from many lower-level technology-oriented tasks.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plan is a set of instructions generated at application compilation time that predetermines how the application will connect to and communicate with the database at run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77"/>
              <w:gridCol w:w="220"/>
              <w:gridCol w:w="18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application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communications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activities cover all tasks directly related to the day-to-day operations of the DBMS and its applications.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546"/>
              <w:gridCol w:w="220"/>
              <w:gridCol w:w="33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Backup and recovery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 support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monitoring and tuning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 auditing and monitoring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deals with ensuring that data is protected against unauthorized access, and if the data are accessed by an authorized user, that the data are used only for an authorized purpose.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51"/>
              <w:gridCol w:w="220"/>
              <w:gridCol w:w="1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Availability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Confidentiality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DATA.CORO.15.LO16-6 - LO16-6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security breaches include database access by computer viruses and by hackers whose actions are designed to destroy or alter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14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Debilitative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Preserving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Corrupting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Destructive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DATA.CORO.15.LO16-6 - LO16-6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When performing user access management, a DBA defines each user to the database at the _____ levels.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302"/>
              <w:gridCol w:w="220"/>
              <w:gridCol w:w="29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application and DBMS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operating system and DBMS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operating system and application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application and network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DATA.CORO.15.LO16-6 - LO16-6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User-access management is a subset of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46"/>
              <w:gridCol w:w="220"/>
              <w:gridCol w:w="2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password protection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authorization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integrity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managerial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DATA.CORO.15.LO16-6 - LO16-6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database usage monitoring, a(n) _____ is a file that automatically records a brief description of the database operations performed by all users.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89"/>
              <w:gridCol w:w="220"/>
              <w:gridCol w:w="17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change tracker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digital footprint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paper trail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audit log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DATA.CORO.15.LO16-6 - LO16-6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data dictionary is automatically updated by the DBMS with every database access.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58"/>
              <w:gridCol w:w="220"/>
              <w:gridCol w:w="9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dynamic</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passive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DATA.CORO.15.LO16-7 - LO16-7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Administration Tools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data dictionary is not updated automatically and usually requires a batch process to be run.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25"/>
              <w:gridCol w:w="220"/>
              <w:gridCol w:w="11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static</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dynamic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DATA.CORO.15.LO16-7 - LO16-7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Administration Tools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CASE tools provide support for the planning, analysis, and design phases.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68"/>
              <w:gridCol w:w="220"/>
              <w:gridCol w:w="13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Front-end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Back-end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Vertical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Horizontal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DATA.CORO.15.LO16-7 - LO16-7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Administration Tools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CASE tools provide support for the coding and implementation phases.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68"/>
              <w:gridCol w:w="220"/>
              <w:gridCol w:w="13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Front-end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Back-end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Vertical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Horizontal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751-752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DATA.CORO.15.LO16-7 - LO16-7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Administration Tools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component of a CASE tool produces the information system’s input/output formats.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953"/>
              <w:gridCol w:w="220"/>
              <w:gridCol w:w="3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graphics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program document generator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screen painter and report generator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DATA.CORO.15.LO16-7 - LO16-7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Administration Tools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allows for the translation of the company’s strategic goals into the data and applications that will help the company achieve those goals.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953"/>
              <w:gridCol w:w="220"/>
              <w:gridCol w:w="22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Access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 engineering (IE)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MOLAP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7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DATA.CORO.15.LO16-8 - LO16-8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Data Administration strategy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developing a data administration strategy, a(n) _____ provides a framework that includes computerized, automated, and integrated tools such as a DBMS and CASE tools.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access plan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active data dictionary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 systems architecture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 policy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7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DATA.CORO.15.LO16-8 - LO16-8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Data Administration strategy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logical storage area in Oracle.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76"/>
              <w:gridCol w:w="220"/>
              <w:gridCol w:w="1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audit log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datafile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schema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tablespace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DATA.CORO.15.LO16-9 - LO16-9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DBA at Work: Using Oracle for Database Administration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the Oracle Enterprise Manager, a(n) _____ is a uniquely identifiable object that allows a given person to log on to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86"/>
              <w:gridCol w:w="220"/>
              <w:gridCol w:w="8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profile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client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DATA.CORO.15.LO16-9 - LO16-9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DBA at Work: Using Oracle for Database Administration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the Oracle Enterprise Manager, a(n) _____ is a named collection of database access privileges that authorize a user to connect to the database and use the database system resources.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11"/>
              <w:gridCol w:w="220"/>
              <w:gridCol w:w="8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license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profile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quota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DATA.CORO.15.LO16-9 - LO16-9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DBA at Work: Using Oracle for Database Administration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the Oracle Enterprise Manager, a _____ is a named collection of settings that control how much of the database resource a given user can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11"/>
              <w:gridCol w:w="220"/>
              <w:gridCol w:w="12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license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profile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constraint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DATA.CORO.15.LO16-9 - LO16-9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DBA at Work: Using Oracle for Database Administration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One of the important functions provided by the database _____ is to reserve the resources that must be used by the database at run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32"/>
              <w:gridCol w:w="22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 component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authorization manager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initialization parameters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administrator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DATA.CORO.15.LO16-9 - LO16-9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DBA at Work: Using Oracle for Database Administration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data quality management tools, _____ software is one that gathers statistics, analyzes existing data sources and metadata to determine patterns, and compares the patterns against standards that the organization has defined.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data-profiling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DATA.CORO.15.LO16-1 - LO16-1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as a Corporate Assets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an organization's managerial structure, _____ decisions are short term and affect only daily operations; for example, deciding to change the price of a product to clear it from inventory.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operational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DATA.CORO.15.LO16-2 - LO16-2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Need for a Database and its Role in an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database administration, _____ is the extent to which individuals and organizations have the right to determine the “who, what, when, where, and how” of data usage.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privacy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DATA.CORO.15.LO16-2 - LO16-2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Need for a Database and its Role in an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aspect of introducing a DBMS in an organization deals with hardware and software changes in the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4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technological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DATA.CORO.15.LO16-3 - LO16-3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Introduction of a Database: Special Considerations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the advancements in DBMS technology, the use of _____ data services can free the DBA from many lower-level technology-oriented tasks.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7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cloud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DATA.CORO.15.LO16-4 - LO16-4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Database Administration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In case a company installs several incompatible databases and assigns a DBA for each of them, the general coordinator of all such DBAs is known as the _____ administrator.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7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DATA.CORO.15.LO16-4 - LO16-4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Database Administration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also known as the information resource manager (IRM), usually reports directly to top management and is given a higher degree of responsibility and authority than the DBA, although the two roles can overlap.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7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administrator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DATA.CORO.15.LO16-4 - LO16-4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Database Administration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Based on the type of decision-making support required, database users may be classified into: operational, tactical, or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strategic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The DSO’s activities are often classified as _____ management, which includes all DBA activities designed to ensure data availability following a physical calamity or a database integrity failure.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disaster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ensuring integrity of a database, a(n) _____ transaction is one that does not overload the DBMS.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efficient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DBA must review the database application design to ensure that transactions are _____, meaning that they mirror real-world events.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correct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monitoring and _____ activities are designed to ensure that the DBMS, utilities, and applications maintain satisfactory performance levels.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741-742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Within the data security framework, _____ is concerned with keeping data consistent and free of errors or anomalies.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DATA.CORO.15.LO16-6 - LO16-6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A security _____ is a weakness in a system component that could be exploited to allow unauthorized access or cause service disruptions.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vulnerability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DATA.CORO.15.LO16-6 - LO16-6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physically stores the database’s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datafile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DATA.CORO.15.LO16-9 - LO16-9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DBA at Work: Using Oracle for Database Administration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DBA’s managerial role.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05"/>
              <w:gridCol w:w="71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As a manager, the DBA must concentrate on the control and planning of database administration. Therefore, the DBA is responsible for:</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Coordinating, monitoring, and allocating database administration resources: people and data.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Defining goals and formulating strategic plans for database administration.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user requirements gathering as part of the DBA's end-user support services.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DBA must work with end users to help gather the data required to identify and describe their present and future information needs. The DBA’s communication skills are important in working closely with people who have varying computer backgrounds and communication styles.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conflict and problem resolution as part of the DBA’s end-user support services.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Finding solutions to end users’ problems in one department might trigger conflicts with other departments. End users are typically concerned with their own data needs rather than those of others, and they might not consider how their data may affect other departments within the organization. When conflicts arise, the DBA must have the authority and responsibility to resolve them.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need for convenient and safe backup storage.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backups of the same data are required, and each backup copy must be stored in a different location. The storage locations must include sites inside and outside the organization. (Keeping different backups in the same place defeats the purpose of having multiple backups.) The storage locations must be properly prepared, and they may include fire-safe and quakeproof vaults as well as humidity and temperature controls. The DBA must establish a policy to respond to two questions: (1) Where are the backups to be stored? (2) How long are backups to be stored?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testing and evaluation of a database application cover all aspects of the system—from the simple collection and creation of data to its use and retirement. What is covered by the evaluation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Technical aspects of both the applications and the database; backup and recovery, security and integrity, use of SQL, and application performance must be evaluated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Evaluation of the written documentation and procedures to ensure that they are accurate and easy to follow</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Observance of standards for naming, documenting, and coding</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Checking for data duplication conflicts with existing data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The enforcement of all data validation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Environment's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83. </w:t>
            </w:r>
            <w:r>
              <w:rPr>
                <w:rStyle w:val="DefaultParagraphFont"/>
                <w:rFonts w:ascii="Times New Roman" w:eastAsia="Times New Roman" w:hAnsi="Times New Roman" w:cs="Times New Roman"/>
                <w:b w:val="0"/>
                <w:bCs w:val="0"/>
                <w:i w:val="0"/>
                <w:iCs w:val="0"/>
                <w:smallCaps w:val="0"/>
                <w:color w:val="000000"/>
                <w:sz w:val="22"/>
                <w:szCs w:val="22"/>
                <w:bdr w:val="nil"/>
                <w:rtl w:val="0"/>
              </w:rPr>
              <w:t>The use of cloud-based data services alters and expands the typical DBA's role in both technical and managerial dimensions. What is the DBA's role in this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iCs/>
                      <w:smallCaps w:val="0"/>
                      <w:color w:val="000000"/>
                      <w:sz w:val="22"/>
                      <w:szCs w:val="22"/>
                      <w:bdr w:val="nil"/>
                      <w:rtl w:val="0"/>
                    </w:rPr>
                    <w:t>DBMS installation and updates</w:t>
                  </w:r>
                  <w:r>
                    <w:rPr>
                      <w:rStyle w:val="DefaultParagraphFont"/>
                      <w:rFonts w:ascii="Times New Roman" w:eastAsia="Times New Roman" w:hAnsi="Times New Roman" w:cs="Times New Roman"/>
                      <w:b w:val="0"/>
                      <w:bCs w:val="0"/>
                      <w:i w:val="0"/>
                      <w:iCs w:val="0"/>
                      <w:smallCaps w:val="0"/>
                      <w:color w:val="000000"/>
                      <w:sz w:val="22"/>
                      <w:szCs w:val="22"/>
                      <w:bdr w:val="nil"/>
                      <w:rtl w:val="0"/>
                    </w:rPr>
                    <w:t>.  The service provider manages the installation and application of the updates within a specified maintenance window. The DBA's role is to carefully coordinate updates with the external cloud-based data service provider.</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iCs/>
                      <w:smallCaps w:val="0"/>
                      <w:color w:val="000000"/>
                      <w:sz w:val="22"/>
                      <w:szCs w:val="22"/>
                      <w:bdr w:val="nil"/>
                      <w:rtl w:val="0"/>
                    </w:rPr>
                    <w:t>Server/network management.</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The service provider configures and manages the server where the DBMS reside. The DBA must work with his or her company's network department to ensure that the network is properly configured for security, performance, availability and management.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Backup and recovery operations. The service provider performs regular backups and stores backups i n secure facilities. The DBA must ensure that internal data privacy and retention policies are enforced and maintained.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DATA.CORO.15.LO16-5 - LO16-5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Environment Human Component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16: Database Administration and Security</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16: Database Administration and Security</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Kate Hennessy</vt:lpwstr>
  </property>
</Properties>
</file>