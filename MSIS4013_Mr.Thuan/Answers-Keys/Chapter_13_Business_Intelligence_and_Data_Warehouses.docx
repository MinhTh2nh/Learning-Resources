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 is a framework that allows a business to transform data into information, information into knowledge, and knowledge into wisdom.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Intellegence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 (BI) architecture is composed of data, people, processes, technology, and the management of such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Intellegence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store is used by data analysts to create queries that access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Intellegence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management’s main goal is to provide a partial and segmented definition of all data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Intellegence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 and decision support data serve the same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 are a snapshot of the operational data at a given point in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Queries against operational data typically are broad in scope and high in complexity.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 data are organized and summarized by table, such as CUSTOMER and ADDRESS.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warehouses use multidimensional data schema support to handle multidimensional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 development life cycle differs from classical systems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warehouse designer must define common business dimensions that will be used by a data analyst to narrow a search, group information, or describe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By default, the fact table’s primary key is always formed by combining the superkeys pointing to the dimension tables to which they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Normalizing fact tables improves data access performance and saves data storage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Periodicity, usually expressed as current year only, previous years, or all years, provides information about the time span of the data stored in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data analysis techniques include advanced computational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Advanced OLAP  feature become more useful when access to them is kept simple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To provide better performance, some OLAP systems merge data warehouse and data mart approaches by storing small extracts of the data warehouse at end-user workstations.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star schema is designed to optimize data query operations rather than data update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ROLAP and MOLAP vendors are working toward the integration of their respective solutions within a unified decision support framework.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ROLLUP extension is used with the GROUP BY clause to generate aggregates by the listed columns, including the last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DATA.CORO.15.LO13-8 - LO13-8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Extensions for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CUBE extension enable you to get a grand total for each column listed in the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optimized for decision support and is generally represented by a data warehouse or a data mart.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6"/>
              <w:gridCol w:w="22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store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ETL tool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tool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in charge of presenting data to the end user in a variety of ways.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stores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ETL tools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 tools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tools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 a unified, single point of entry for information distribution.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49"/>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systems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In business intelligence framework, data are captured from a production system and placed in _____ on a near real-time basis.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14"/>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tools focus on the strategic and tactical use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64"/>
              <w:gridCol w:w="220"/>
              <w:gridCol w:w="3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personal analytics vendor for BI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IBM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Kognitio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Netezza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MicroStrategy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 analyst’s point of view, decision support data differ from operational data in three main areas: time span, granularity,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61"/>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 are commonly stored in many tables, and the stored data represent information about a given _____ only.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schema must support complex (non-normalized) data representations.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60"/>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snowflake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Data _____ implies that all business entities, data elements, data characteristics, and business metrics are described in the same way throughout the enterprise.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serve as a test vehicle for companies exploring the potential benefits of data warehouses.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7"/>
              <w:gridCol w:w="22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networks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Bill Inmon and Chuck Kelley created a set of 12 rules to define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2"/>
              <w:gridCol w:w="220"/>
              <w:gridCol w:w="2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cube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 tool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basic star schema has four components: facts, _____, attributes, and attribute hierarchies.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cubes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Computed or derived facts, at run time, are sometimes called _____ to differentiate them from stored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metrics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In a star schema, attributes are often used to search, filter, or classify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13"/>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The attribute hierarchy provides a top-down data organization that is used for two main purposes: _____ and drill-down/roll-up data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95"/>
              <w:gridCol w:w="220"/>
              <w:gridCol w:w="1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aggregation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star schema representation, a fact table is related to each dimension table in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23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many-to-one (M:1)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many-to-many (M:M)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 many (1:M)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one-to-one (1:1)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Fact and dimension tables are related by _____ 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35"/>
              <w:gridCol w:w="220"/>
              <w:gridCol w:w="10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linked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In a typical star schema, each dimension record is related to thousands of _____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0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schema is a type of star schema in which dimension tables can have their own dimension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snowflake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starflake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splits a table into subsets of rows or columns and places the subsets close to the client computer to improve data access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1"/>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reliance on _____ as the design methodology for relational databases is seen as a stumbling block to its use in OLAP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22"/>
              <w:gridCol w:w="220"/>
              <w:gridCol w:w="2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 tend to be non-normalized, _____, and pre-aggregated.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80"/>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extends SQL so that it can differentiate between access requirements for data warehouse data and operational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21"/>
              <w:gridCol w:w="22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ROLAP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index is based on 0 and 1 bits to represent a given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bitmapped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Conceptually, MDBMS end users visualize the stored data as a three-dimensional cube known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53"/>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multi-cube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cube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hyper cube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multidimensional database management systems (MDBMS) uses proprietary techniques to store data in _____ n-dimensional arrays.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cube-like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dynamic table that not only contains the SQL query command to generate the rows, but also stores the actual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2"/>
              <w:gridCol w:w="220"/>
              <w:gridCol w:w="1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view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materialized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DATA.CORO.15.LO13-8 - LO13-8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Extension for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term used to describe a comprehensive, cohesive, and integrated set of tools and processes used to capture, collect, integrate, store, and analyze data with the purpose of generating and presenting information used to support business decision 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functionality ranges from simple data gathering and transformation to very complex data analysis and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use web-based technologies to present key business performance indicators or information in a single integrated view, generally using graphics in a clear, concise, and easy to understand manner.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tools are tools that provide advanced statistical analysis to uncover problems and opportunities hidden within business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quantifiable measurements (numeric or scale based) that assess a company’s effectiveness or success in reaching its strategic and operational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performance indicators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KPI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KPIs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performance indicators (KPI)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collection of concepts, techniques, and processes for the proper identification, definition, and management of data elements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MDM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 (MDM)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method or process of government.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Governance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 means to decompose data into more atomic components or data at lower levels of aggregation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Drill down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To support a(n)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adequately, the DBMS might be required to support advanced storage technologies, and even more importantly, to support multiple-processor technologies, such as a symmetric multiprocessor (SMP) or a massively parallel processor (MPP).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VLDB</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 database (VLDB)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read-only database optimized for data analysis and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centralized, consolidated database that integrates data derived from the entire organization and from multiple sources with diverse formats.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small, single-subject data warehouse subset that provides decision support to a small group of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DATA.CORO.15.LO13-4 - LO13-4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numeric measurements (values) that represent a specific business aspect or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qualifying characteristics that provide additional perspectives to a given fact.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multidimensional terms, the ability to focus on slices of the cube to perform a more detailed analysis is known as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slice and dice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hierarchy provides the capability to perform drill-down and roll-up searches in a data warehouse.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makes a copy of a table and places it in a different location to improve access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DATA.CORO.15.LO13-5 - LO13-5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most distinctive characteristic of modern OLAP tools is their capacity for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To deliver efficient decision support, OLAP tools must have advanced data _____ features.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OLAP systems are designed to use both operational and 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online analytical processing provides OLAP functionality by using relational databases and familiar relational query tools to store and analyze multidimensional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measurement of the density of the data held in the data cube and is computed by dividing the total number of actual values in the cube by the total number of cells in the cube.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data visualization? Name different techniques of data visualization.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 is the abstracting of data to provide information in a visual format that enhances a user's ability to effectively comprehend the meaning of the data. The goal of data visualization is to allow the user to see the big picture in the most efficient way possible. Data visualization aggregates the data into a format that provides at-a-glance insight into overall trends and patterns. Data visualization techniques, that can range from simple to very complex, include pie charts, line graphs, bar charts, scatter plots, gantt charts, and heat maps.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DATA.CORO.15.LO13-2 - LO13-2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difference between decision support data and operational data from the point of view of data analyst?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 analyst’s point of view, decision support data differ from operational data in three main areas: time span, granularity,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and dimensionality.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span: Operational data cover a short time frame. In contrast, decision support data tend to cover a longer time frame.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 (level of aggregation): Decision support data must be presented at different levels of aggregation, from highly summarized to nearly atomic.</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Dimensionality: Operational data focus on representing individual transactions rather than the effects of the transactions over time. In contrast, data analysts tend to include many data dimensions and are interested in how the data relate over those dimensions.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602-603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DATA.CORO.15.LO13-3 - LO13-3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SQL in relation to ROLAP.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Most decision support data requests require the use of multiple-pass SQL queries or multiple nested SQL statements. To answer this criticism, ROLAP extends SQL so that it can differentiate between access requirements for data warehouse data (based on the star schema) and operational data (normalized tables). A ROLAP system therefore can generate the SQL code required to access the star schema data. Query performance is also improved because the query optimizer is modified to identify the SQL code’s intended query targets. For example, if the query target is the data warehouse, the optimizer passes the requests to the data warehouse. However, if the end user performs drill-down queries against operational data, the query optimizer identifies that operation and properly optimizes the SQL requests before passing them to the operational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626-627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DATA.CORO.15.LO13-7 - LO13-7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ROLLUP extension to the GROUP BY clause? Provide the syntax for this extension.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ROLLUP extension is used with the GROUP BY clause to generate aggregates by different dimensions. As you know, the GROUP BY clause will generate only one aggregate for each new value combination of attributes listed in the GROUP BY clause. The ROLLUP extension goes one step further; it enables you to get a subtotal for each column listed except for the last one, which gets a grand total instead. The syntax of the GROUP BY ROLLUP command sequence is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column1 [, column2, ...], aggregate_function(expression)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 table2,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condition]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BY ROLLUP (column1 [, column2,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condition]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column1 [, column2,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DATA.CORO.15.LO13-8 - LO13-8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13: Business Intelligence and Data Warehouses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Business Intelligence and Data Warehouses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