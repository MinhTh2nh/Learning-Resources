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Most real-world database transactions are formed by only one database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Although the DBMS is designed to recover a database to a previous consistent state when an interruption prevents the completion of a required set of transactions, the transactions themselves are defined by the end user or programmer and must be semantically correct.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guarantees that the semantic meaning of a transaction truly represents the real-world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Atomicity indicates the permanence of the database's consistent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means that data used during the execution of a transaction cannot be used by a second transaction until the first one is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Incomplete or improper transactions can have a devastating effect on database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Durability requires that all portions of the transaction must be treated as a single, logical unit of work in which all operations are applied and completed to produce a consistent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multiuser DBMS must implement controls to ensure serializability and isolation of transactions, in addition to atomicity and durability, in order to guard the database's consistency and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phenomenon of uncommitted data occurs when two transactions are executed concurrently and the first transaction is rolled back after the second transaction has already accessed the uncommitted data—thus violating the isolation property of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scheduler establishes the order in which the operations within concurrent transactions are executed.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scheduler facilitates data isolation to ensure that two transactions do not update the same data element at the same time.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 lock guarantees the open use of a data item to multiple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a page-level lock, the DBMS will lock an entire diskpage.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field-level lock allows concurrent transactions to access the same row, as long as they require the use of different fields within that 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shared lock produces no conflict as long as all the concurrent transactions are read-write only.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 growing phase in a two-phase lock is when a transaction acquires all the required locks without locking any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Timestamps must only have the single property of uniqueness.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DATA.CORO.15.LO10-4 - LO10-4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Time Stamping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 demands a lot of system resources because many transactions might have to be stopped, rescheduled, and stamped.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DATA.CORO.15.LO10-4 - LO10-4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Time Stamping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An optimistic approach is based on the assumption that the majority of the database operations do not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DATA.CORO.15.LO10-5 - LO10-5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Time Stamping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an optimistic approach, during the read phase, a transaction reads the database, executes the needed computations, and makes the updates to a private copy of the database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DATA.CORO.15.LO10-5 - LO10-5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Time Stamping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serializable isolation level is the least restrictive level defined by the ANSI SQL standard.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DATA.CORO.15.LO10-6 - LO10-6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ANSI Level of Transaction Isolation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reason for the different levels of isolation is to increase transaction concurrency.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DATA.CORO.15.LO10-6 - LO10-6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ANSI Level of Transaction Isolation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transaction recovery write-ahead-log protocol ensures that transaction logs are always written before any database data are actually updated.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DATA.CORO.15.LO10-7 - LO10-7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Recovery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last step in the write-through technique recovery procedure is to identify the last checkpoint in the transaction log.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DATA.CORO.15.LO10-7 - LO10-7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Recovery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is a ____ unit of work that must be either entirely completed or aborted​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​practical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consistent database state is 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in which all tables have foreign keys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in which all data integrity constraints are satisfied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in which all table are normalized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in which all SQL statements only update one table at a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requires that all operations of a transaction be compl</w:t>
            </w:r>
            <w:r>
              <w:rPr>
                <w:rStyle w:val="DefaultParagraphFont"/>
                <w:rFonts w:ascii="Times New Roman" w:eastAsia="Times New Roman" w:hAnsi="Times New Roman" w:cs="Times New Roman"/>
                <w:b w:val="0"/>
                <w:bCs w:val="0"/>
                <w:i w:val="0"/>
                <w:iCs w:val="0"/>
                <w:smallCaps w:val="0"/>
                <w:color w:val="000000"/>
                <w:sz w:val="22"/>
                <w:szCs w:val="22"/>
                <w:bdr w:val="nil"/>
                <w:rtl w:val="0"/>
              </w:rPr>
              <w:t>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​Specificity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​Durability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means that data used during the execution of a transaction cannot be used by a second transaction until the first one is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 single- user database system automatically ensures_____ of the database, because only one transaction is executed at a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and durability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atmocity and 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and 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 and serializability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ANSI ha define standard that govern SQL database transactions. Transaction support is provided by two SQL statements____ and ROLLBACK.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ANSI ha defines four events that signal the end of a transaction. Of the following events, which is defined by ANSI as being equivalent to a COMMIT?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 SQL statements are executed.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end of a program is successfully reached.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program is abnormally terminated.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is shut down for  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ANSI ha define standard that govern SQL database transactions. Of the following events, which is defined by ANSI as being equivalent to a ROLLBACK?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 SQL statements are executed.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end of a program is successfully reached.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program is abnormally terminated.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is shut down for 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implicit beginning of a transaction is 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database is started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a table is accessed for the first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first SQL statement is encountered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COMMIT command is issued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stored in the ___ is used by the DBMS for a recovery requirement triggered by a ROLLBACK statement, a program's adnormal termination, or a system failure such as a network discrepancy or a disk crash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three most common data integrity and consistency problem is 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lost updates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 failures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errors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occurs when a transaction accesses data before and after one or more other transactions finish working with such data.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Inconsistent retrievals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phenomena of uncommitted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lost update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Dirty read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As long as two transactions, T1 and T2, access ____ data, there is no conflict, and the order of execution is irrelevant to the final outcome.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 are required to prevent another transaction form reading inconsistent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 manager is responsible for assigning and policing the locks used by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Lock_____ indicates the level of lock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shrinking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____lock locks the entire table preventing access to any row by a transaction while another transaction is using the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page-level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____lock locks the entire diskpage.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page-level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A diskpage, or page, is the equivalent of a 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 sector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diskblock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A_____ allows concurrent transactions to access different rows of the same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page-level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specifically reserves access to the transaction that locked the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 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 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 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lock exists when concurrent transactions are granted read access on the basis of a common lock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two-phase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rule that applies to the two-phase locking protocol.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 transaction cannot have conflicting 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unlock operation can precede a lock operation in a different 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data is affected until all locks are released.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data is affected until the transaction is in its locked 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 phase in a two phase lock is when  transaction releases all locks and cannot obtain any new lock.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shrinking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unlocking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 condition occurs when two or more transactions wait for ach other to unlock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 lock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 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two-phase 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approach to scheduling concurrent transactions assigns a global unique stamp to each transaction.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table-locking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timestamping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DATA.CORO.15.LO10-4 - LO10-4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wait/die scheme,: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the older transaction rolls back the younger transaction and reschedule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younger, preempted transaction is rescheduled using the same time stamp.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older transaction wait for the younger one to complete and release its locks.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younger and older transactions wait indefinitely to be released.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DATA.CORO.15.LO10-4 - LO10-4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optimistic approach, during the____ phase, a transaction scans the database, executes the needed computations, and makes the updates to a private copy of the database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DATA.CORO.15.LO10-5 - LO10-5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optimistic approach, during the____ phase, changes are permanently applied to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DATA.CORO.15.LO10-5 - LO10-5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isolation level ensures that queries return consistent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 uncommitted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 committed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repeatable read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DATA.CORO.15.LO10-6 - LO10-6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_______ occurs when a transaction executes a query at time T1, and it runs the same query at same time T2, yielding additional rows that satisfy the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phantom 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dirty 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uncommitted 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nonrepeatable read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DATA.CORO.15.LO10-6 - LO10-6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Although the DBMS is designed to recover a database to a previous consistent state when an interruption prevents the completion of a required set of transactions, the transactions themselves are defined by the end user or programmer and must be _____ correct.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semantically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_____ is issued before the termination of a transaction, the DBMS will restore the database only for that particular transaction, rather than for all transactions, in order to maintain the durability of the previous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objective of _____ control is to ensure the serializability of transactions in a multiuser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occurs when two concurrent transactions, T1 and T2, are updating the same data element and one of the updates is lost.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lost update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scheduler’s main job is to create a(n) _____ of a transaction’s operation, in which the interleaved executions of transactions yield the same results as if the transactions were executed in serial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serializable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interleaves the execution of database operations to ensure serializability.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To determine the appropriate order of the operations, the scheduler bases its actions on concurrency control algorithms, such as _____ or time stamping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DATA.CORO.15.LO10-2 - LO10-2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Most multiuser _____ automatically initiate and enforce locking procedures, where all locking information is managed by the lock manager.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systems (DBMSs)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take place at any of the following levels: database, table, page, row, or field.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_____-level locks are less restrictive than database-level locks, but they create traffic jams when many transactions are waiting to access the same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As a rule, a(n) _____ must unlock the object after its termination.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rule states that only one transaction at a time can own an exclusive lock on the same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mutual exclusive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If T1 has not unlocked data item Y, T2 cannot begin; if T2 has not unlocked data item X, T1 cannot continue. Consequently, T1 and T2 each wait for the other to unlock the required data item. Such a deadlock is also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deadly embrace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500-501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Uniqueness ensures that no equal time stamp values can exist, and _____ ensures that time stamp values always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monotonicity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DATA.CORO.15.LO10-4 - LO10-4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In a heavily used database management system (DBMS), the prevention and detection of _____ constitutes an important DBMS function.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DATA.CORO.15.LO10-5 - LO10-5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ensure that a disk physical failure will not impair the DBMS's ability to recover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Redundant transaction logs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DATA.CORO.15.LO10-7 - LO10-7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Recovery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transaction _____ restores a database from an inconsistent state to a previously consistent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DATA.CORO.15.LO10-7 - LO10-7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Recovery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transaction isolation and why it is important?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Isolation means that the data used during the execution of a transaction cannot be used by a second transaction until the first one is completed. In other words, if transaction T1 is being executed and is using the data item X, that data item cannot be accessed by any other transaction (T2 ... Tn) until T1 ends. This property is particularly useful in multiuser database environments because several users can access and update the database at the same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transaction log. What is its 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DBMS uses a transaction log to keep track of all transactions that update the database. The DBMS uses the information stored in this log for a recovery requirement triggered by a ROLLBACK statement, a program’s abnormal termination, or a system failure such as a network discrepancy or a disk crash.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DATA.CORO.15.LO10-1 - LO10-1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How does a shared/exclusive lock schema increase the lock manager’s overhead?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94"/>
              <w:gridCol w:w="7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type of lock held must be known before a lock can be granted.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 lock operations exist: READ_LOCK to check the type of lock, WRITE_LOCK to issue the lock, and UNLOCK to release the lock.</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schema has been enhanced to allow a lock upgrade from shared to exclusive and a lock downgrade from exclusive to shared.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three basic techniques to control deadlocks?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 prevention. A transaction requesting a new lock is aborted when there is the possibility that a deadlock can occur. If the transaction is aborted, all changes made by this transaction are rolled back and all locks obtained by the transaction are released. The transaction is then rescheduled for execution. Deadlock prevention works because it avoids the conditions that lead to deadlocking.</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 detection. The DBMS periodically tests the database for deadlocks. If a deadlock is found, the “victim” transaction is aborted (rolled back and restarted) and the other transaction continues.</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 avoidance. The transaction must obtain all of the locks it needs before it can be executed. This technique avoids the rolling back of conflicting transactions by requiring that locks be obtained in succession. However, the serial lock assignment required in deadlock avoidance increases action response times.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DATA.CORO.15.LO10-3 - LO10-3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database checkpoints?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checkpoints are operations in which the DBMS writes all of its updated buffers to disk. While this is happening, the DBMS does not execute any other requests. A checkpoint operation is also registered in the transaction log. As a result of this operation, the physical database and the transaction log will be in sync. This synchronization is required because update operations update the copy of the data in the buffers and not in the physical database. Checkpoints are automatically scheduled by the DBMS several times per hour. Checkpoints also play an important role in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DATA.CORO.15.LO10-7 - LO10-7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Recovery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How do transaction recovery procedures use the deferred-write and write-through techniques to recover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recovery process involves bringing the database to a consistent state after a failure. Transaction recovery procedures generally make use of deferred-write and write-through techniques.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recovery procedure uses a deferred-write technique, the transaction operations do not immediately update the physical database. Instead, only the transaction log is updated. The database is physically updated only after the transaction reaches its commit point, using information from the transaction log. If the transaction aborts before it reaches its commit point, no changes need to be made to the database because it was never updated. The recovery process for all started and committed transactions follows these steps: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Identify the last checkpoint in the transaction log. This is the last time transaction data were physically saved to disk.</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For a transaction that started and was committed before the last checkpoint, nothing needs to be done because the data are already saved.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For a transaction that performed a commit operation after the last checkpoint, the DBMS uses the transaction log records to redo the transaction and update the database, using the “after” values in the transaction log. The changes are made in ascending order, from oldest to newest.</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For any transaction that had a ROLLBACK operation after the last checkpoint or that was left active before the failure occurred, nothing needs to be done because the database was never updated.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recovery procedure uses a write-through technique, the database is immediately updated by transaction operations during the transaction’s execution, even before the transaction reaches its commit point. If the transaction aborts before it reaches its commit point, a ROLLBACK or undo operation needs to be done to restore the database to a consistent state. In that case, the ROLLBACK operation will use the transaction log “before” values. The recovery process follows these steps: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Identify the last checkpoint in the transaction log. This is the last time transaction data were physically saved to disk.</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For a transaction that started and was committed before the last checkpoint, nothing needs to be done because the data are already saved.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For a transaction that was committed after the last checkpoint, the DBMS redoes the transaction, using the “after” values of the transaction log. Changes are applied in ascending order, from oldest to newest.</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For any transaction that had a ROLLBACK operation after the last checkpoint or that was left active before the failure occurred, the DBMS uses the transaction log records to ROLLBACK or undo the operations, using the “before” values in the transaction log. Changes are applied in reverse order, from newest to oldest.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507-508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DATA.CORO.15.LO10-7 - LO10-7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Recovery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10: Transaction Management and Concurrency Control</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Transaction Management and Concurrency Control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