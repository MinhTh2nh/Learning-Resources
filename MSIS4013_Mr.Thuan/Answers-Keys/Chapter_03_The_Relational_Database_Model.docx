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practical significance of taking the logical view of a database is that it serves as a reminder of the simple file concept of data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You can think of a table as a persistent representation of a logical relation.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order of the rows and columns is important to the DBMS.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Character data can contain any character or symbol intended for mathematical manipulation.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row’s range of permissible values is known as its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The idea of determination is unique to the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Only a single attribute, not multiple attributes, can define functional dependence.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If the attribute (B) is functionally dependent on a composite key (A) but not on any subset of that composite key, the attribute (B) is fully functionally dependent on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null is created when you press the Enter key or the Tab key to move to the next entry without making a prior entry of any kind.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Depending on the sophistication of the application development software, nulls can create problems when functions such as COUNT, AVERAGE, and SUM are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RDBMSs enforce integrity rules automatically.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DATA.CORO.15.LO3-3 - LO3-3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 defines the theoretical way of manipulating table contents using relational operators.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SELECT operator yields a vertical subset of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DIFFERENCE operator subtracts one table from the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natural join, the column on which the join was made occurs twice in the new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DIVIDE operation uses one single-column table (e.g., column “a”) as the divisor and one two-column table (e.g., columns “a” and “b”) as the dividend.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data dictionary is sometimes described as “the database designer’s database” because it records the design decisions about tables and their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The one-to-many (1:M) relationship is easily implemented in the relational model by putting the foreign key of the “1” side in the table of the “many” side as a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As rare as 1:1 relationships should be, certain conditions absolutely require their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in a relational database must have a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logic, used extensively in mathematics, provides a framework in which an assertion (statement of fact) can be verified as either true or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04"/>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_____ represents an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17"/>
              <w:gridCol w:w="220"/>
              <w:gridCol w:w="8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dimension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Date attributes contain calendar dates stored in a special format known as the _____ date format.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62"/>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Epoch</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calendar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Julian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relational model, _____ are important because they are used to ensure that each row in a table is uniquely identifiable.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58"/>
              <w:gridCol w:w="220"/>
              <w:gridCol w:w="19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structures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any key that uniquely identifies each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6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special 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key can be described as a minimal superkey, a superkey without any unnecessary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the primary key of one table that has been placed into another table to create a common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15"/>
              <w:gridCol w:w="220"/>
              <w:gridCol w:w="24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 primary 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 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key is defined as a key that is used strictly for data retrieval purposes.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lookup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 _____ dictates that the foreign key must contain values that match the primary key in the related table, or must contain null.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45"/>
              <w:gridCol w:w="220"/>
              <w:gridCol w:w="1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CUSTOMER table’s primary key is CUS_CODE. The CUSTOMER primary key column has no null entries, and all entries are unique. This is an example of _____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referential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DATA.CORO.15.LO3-3 - LO3-3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constraint can be placed on a column to ensure that every row in the table has a value for that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3"/>
              <w:gridCol w:w="220"/>
              <w:gridCol w:w="14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 NULL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DATA.CORO.15.LO3-3 - LO3-3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To be considered minimally relational, the DBMS must support the key relational operators _____, PROJECT, and JOIN.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also known as RESTRICT, yields values for all rows found in a table that satisfy a given condition.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returns only the attributes requested, in the order in which they are requested.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29"/>
              <w:gridCol w:w="220"/>
              <w:gridCol w:w="1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two or more tables share the same number of columns, and when their corresponding columns share the same or compatible domains, they are said to be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42"/>
              <w:gridCol w:w="220"/>
              <w:gridCol w:w="1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intersect-compatible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union-compatible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difference-compatible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select-compatible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join links tables by selecting only the rows with common values in their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especially useful when you are trying to determine what values in related tables cause referential integrity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7"/>
              <w:gridCol w:w="220"/>
              <w:gridCol w:w="1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 joins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 joins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Theta joins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only returns matched records from the tables that are being joined.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49"/>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outer 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inner join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theta join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contains at least all of the attribute names and characteristics for each table in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13"/>
              <w:gridCol w:w="220"/>
              <w:gridCol w:w="1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actually a system-created database whose tables store the user/designer-created database characteristics and contents.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52"/>
              <w:gridCol w:w="220"/>
              <w:gridCol w:w="21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tuple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systematic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 index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catalog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database context, the word _____ indicates the use of the same attribute name to label different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6"/>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homonym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synonym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database context, a(n) _____ indicates the use of different names to describe the same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7"/>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duplicate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synonym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homonym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is the “relational model ideal.”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should be rare in any relational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relationships can be implemented by creating a new entity in 1:M relationships with the original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16"/>
              <w:gridCol w:w="22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Another name for a composite entity is a(n) _____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70"/>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bridge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associative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orderly arrangement used to logically access rows in a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93"/>
              <w:gridCol w:w="220"/>
              <w:gridCol w:w="11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superkey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DATA.CORO.15.LO3-8 - LO3-8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you define a table’s primary key, the DBMS automatically creates a(n) _____ index on the primary key column(s) you declared.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99"/>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DATA.CORO.15.LO3-8 - LO3-8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Codd’s _____ rule of relational database, "Application programs and ad hoc facilities are logically unaffected when changes are made to the table structures that preserve the original table values (changing order of columns or inserting columns)."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308"/>
              <w:gridCol w:w="220"/>
              <w:gridCol w:w="26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nonsubversion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 data independence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comprehensive data sublanguage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 independence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DATA.CORO.15.LO3-9 - LO3-9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Codd's Relational Database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also called a(n) _____ because the relational model’s creator, E. F. Codd, used the two terms as synonyms.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table, each column has a specific range of values known as the _____ domain.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DATA.CORO.15.LO3-1 - LO3-1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Logical View of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model, _____ are also used to establish relationships among tables and to ensure the integrity of the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 primary key is a(n) _____ key chosen to be the primary means by which rows of a table are uniquely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To avoid nulls, some designers use special codes, known as _____, to indicate the absence of some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flags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Integrity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relational operators have the property of _____; that is, the use of relational algebra operators on existing relations (tables) produces new relations.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PRODUCT yields all possible pairs of rows from two tables, also known as the _____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Cartesian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real power behind the relational database, allowing the use of independent tables linked by common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links tables on the basis of an equality condition that compares specified columns of each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equijoin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provides a detailed description of all tables found within the user/designer-created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catalog can be described as a detailed system data dictionary that describes all objects within the database, including data about table names, the table’s creator and creation date, the number of columns in each table, the data type corresponding to each column, index filenames, index creators, authorized users, and access privileges.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DATA.CORO.15.LO3-5 - LO3-5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 Dictionary and the System Catalog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relationship is the relational database norm.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relationships cannot be implemented as such in the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If one department chair—a professor—can chair only one department, and one department can have only one department chair. The entities PROFESSOR and DEPARTMENT exhibit a(n) _____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One characteristic of generalization hierarchies is that they are implemented as _____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p.96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DATA.CORO.15.LO3-6 - LO3-6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Relationships within the Relational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proper use of _____ keys is crucial to controlling data redundancy.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DATA.CORO.15.LO3-7 - LO3-7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 Revisited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Proper data _____ design requires carefully defined and controlled data redundancies to function properly.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warehousing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DATA.CORO.15.LO3-7 - LO3-7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 Revisited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index is an index in which the index key can have only one pointer value (row) associated with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DATA.CORO.15.LO3-8 - LO3-8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An index key can have multiple _____ (a composite index).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DATA.CORO.15.LO3-8 - LO3-8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Dr. Codd’s _____ rule of relational database states that every value in a table is guaranteed to be accessible through a combination of table name, primary key value, and column name.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Guaranteed Access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DATA.CORO.15.LO3-9 - LO3-9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Codd's Relational Database Rules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key and how is it important in a relational model?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a relational model, keys are important because they are used to ensure that each row in a table is uniquely identifiable. They are also used to establish relationships among tables and to ensure the integrity of the data. A key consists of one or more attributes that determine other attributes. For example, an invoice number identifies all of the invoice attributes, such as the invoice date and the customer name.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entity integrity. What are the two requirements to ensure entity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integrity is the condition in which each row (entity instance) in the table has its own unique identity. To ensure entity integrity, the primary key has two requirements: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all of the values in the primary key must be unique.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no key attribute in the primary key can contain a null.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null values in a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Null values are problematic in a relational model. A null is the absence of any data value, and it is never allowed in any part of the primary key. From a theoretical perspective, it can be argued that a table that contains a null is not properly a relational table at all. From a practical perspective, however, some nulls cannot be reasonably avoided. For example, not all students have a middle initial. As a general rule, nulls should be avoided as much as reasonably possible. In fact, an abundance of nulls is often a sign of a poor design. Also, nulls should be avoided in the database because their meaning is not always identifiable. For example, a null could represent: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An unknown attribute 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known, but missing, attribute 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A “not applicable” condition.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DATA.CORO.15.LO3-2 - LO3-2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use of the INTERSECT operator.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INTERSECT yields only the rows that appear in both tables. As with UNION, the tables must be union-compatible to yield valid results. For example, you cannot use INTERSECT if one of the attributes is numeric and one is character-based. For the rows to be considered the same in both tables and appear in the result of the INTERSECT, the entire rows must be exact duplicates.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DATA.CORO.15.LO3-4 - LO3-4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Algebra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an index. Explain the role of indexes in a relational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index is an orderly arrangement used to logically access rows in a table. From a conceptual point of view, an index is composed of an index key and a set of pointers. The index key is, in effect, the index’s reference point. More formally, an index is an ordered arrangement of keys and pointers. Each key points to the location of the data identified by the key. DBMSs use indexes for many different purposes. An index can be used to retrieve data more efficiently. Indexes can also be used by a DBMS to retrieve data ordered by a specific attribute or attributes. For example, creating an index on a customer’s last name will allow you to retrieve the customer data alphabetically by the customer’s last name.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Also, an index key can be composed of one or more attributes. Indexes play an important role in DBMSs for the implementation of primary keys. When you define a table’s primary key, the DBMS automatically creates a unique index on the primary key column(s) you declared.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p.103-104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DATA.CORO.15.LO3-8 - LO3-8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Indexes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03: The Relational Database Model</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03: The Relational Database Model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